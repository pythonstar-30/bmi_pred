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5D519" w14:textId="03A73C22" w:rsidR="00C43B0A" w:rsidRDefault="00552A6C" w:rsidP="00D57637">
      <w:pPr>
        <w:pStyle w:val="Heading1"/>
        <w:jc w:val="center"/>
        <w:rPr>
          <w:rFonts w:ascii="Arial Black" w:hAnsi="Arial Black"/>
          <w:b w:val="0"/>
          <w:color w:val="E36C0A" w:themeColor="accent6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57637">
        <w:rPr>
          <w:rFonts w:ascii="Arial Black" w:hAnsi="Arial Black"/>
          <w:b w:val="0"/>
          <w:color w:val="E36C0A" w:themeColor="accent6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BM</w:t>
      </w:r>
      <w:r w:rsidR="00D57637" w:rsidRPr="00D57637">
        <w:rPr>
          <w:rFonts w:ascii="Arial Black" w:hAnsi="Arial Black"/>
          <w:b w:val="0"/>
          <w:color w:val="E36C0A" w:themeColor="accent6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</w:t>
      </w:r>
      <w:r w:rsidRPr="00D57637">
        <w:rPr>
          <w:rFonts w:ascii="Arial Black" w:hAnsi="Arial Black"/>
          <w:b w:val="0"/>
          <w:color w:val="E36C0A" w:themeColor="accent6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  <w:r w:rsidR="00D57637" w:rsidRPr="00D57637">
        <w:rPr>
          <w:rFonts w:ascii="Arial Black" w:hAnsi="Arial Black"/>
          <w:b w:val="0"/>
          <w:color w:val="E36C0A" w:themeColor="accent6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57637">
        <w:rPr>
          <w:rFonts w:ascii="Arial Black" w:hAnsi="Arial Black"/>
          <w:b w:val="0"/>
          <w:color w:val="E36C0A" w:themeColor="accent6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GENDER PREDICTION USING PATTERN RECOGNITION AND MACHINE LEARNING</w:t>
      </w:r>
    </w:p>
    <w:p w14:paraId="72F8BD8F" w14:textId="7D5C3CE3" w:rsidR="00E73100" w:rsidRPr="00E73100" w:rsidRDefault="00E73100" w:rsidP="00E73100">
      <w:pPr>
        <w:rPr>
          <w:b/>
          <w:bCs/>
          <w:sz w:val="40"/>
          <w:szCs w:val="40"/>
        </w:rPr>
      </w:pPr>
      <w:r>
        <w:t xml:space="preserve">                                           </w:t>
      </w:r>
      <w:r w:rsidRPr="00E73100">
        <w:rPr>
          <w:b/>
          <w:bCs/>
          <w:sz w:val="40"/>
          <w:szCs w:val="40"/>
        </w:rPr>
        <w:t xml:space="preserve">CS22B1100    </w:t>
      </w:r>
      <w:proofErr w:type="gramStart"/>
      <w:r w:rsidRPr="00E73100">
        <w:rPr>
          <w:b/>
          <w:bCs/>
          <w:sz w:val="40"/>
          <w:szCs w:val="40"/>
        </w:rPr>
        <w:t>R.SHRINIDHI</w:t>
      </w:r>
      <w:proofErr w:type="gramEnd"/>
    </w:p>
    <w:p w14:paraId="2F02D734" w14:textId="77777777" w:rsidR="00552A6C" w:rsidRPr="00D57637" w:rsidRDefault="00552A6C" w:rsidP="00552A6C">
      <w:pPr>
        <w:jc w:val="center"/>
        <w:rPr>
          <w:rFonts w:ascii="Franklin Gothic Medium" w:hAnsi="Franklin Gothic Medium"/>
          <w:color w:val="943634" w:themeColor="accent2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71D50B" w14:textId="77777777" w:rsidR="00552A6C" w:rsidRPr="00D57637" w:rsidRDefault="00552A6C" w:rsidP="00552A6C">
      <w:pPr>
        <w:rPr>
          <w:rFonts w:ascii="Franklin Gothic Medium" w:hAnsi="Franklin Gothic Medium"/>
          <w:color w:val="000000" w:themeColor="text1"/>
        </w:rPr>
      </w:pPr>
    </w:p>
    <w:p w14:paraId="63BCCF23" w14:textId="77777777" w:rsidR="00C43B0A" w:rsidRPr="00D57637" w:rsidRDefault="00000000" w:rsidP="00695BC5">
      <w:pPr>
        <w:pStyle w:val="Heading2"/>
        <w:rPr>
          <w:rFonts w:ascii="Franklin Gothic Medium" w:hAnsi="Franklin Gothic Medium" w:cs="Cascadia Mono"/>
          <w:color w:val="000000" w:themeColor="text1"/>
          <w:sz w:val="36"/>
          <w:szCs w:val="36"/>
        </w:rPr>
      </w:pPr>
      <w:r w:rsidRPr="00D57637">
        <w:rPr>
          <w:rFonts w:ascii="Franklin Gothic Medium" w:hAnsi="Franklin Gothic Medium" w:cs="Cascadia Mono"/>
          <w:color w:val="000000" w:themeColor="text1"/>
          <w:sz w:val="36"/>
          <w:szCs w:val="36"/>
        </w:rPr>
        <w:t>Objective</w:t>
      </w:r>
    </w:p>
    <w:p w14:paraId="26FACCED" w14:textId="160872AA" w:rsidR="00552A6C" w:rsidRPr="00D57637" w:rsidRDefault="00552A6C" w:rsidP="00561863">
      <w:pPr>
        <w:ind w:left="360"/>
        <w:rPr>
          <w:rFonts w:ascii="Franklin Gothic Medium" w:hAnsi="Franklin Gothic Medium" w:cs="Cascadia Mono"/>
          <w:color w:val="000000" w:themeColor="text1"/>
          <w:sz w:val="28"/>
          <w:szCs w:val="28"/>
        </w:rPr>
      </w:pP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</w:rPr>
        <w:t xml:space="preserve"> The project aims to process and analyze mugshot images from the IDOC </w:t>
      </w:r>
      <w:proofErr w:type="gramStart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</w:rPr>
        <w:t>mugshots  dataset</w:t>
      </w:r>
      <w:proofErr w:type="gramEnd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</w:rPr>
        <w:t xml:space="preserve"> to:</w:t>
      </w: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</w:rPr>
        <w:br/>
        <w:t xml:space="preserve">1. Extract image features using </w:t>
      </w:r>
      <w:proofErr w:type="spellStart"/>
      <w:r w:rsidR="0043456D" w:rsidRPr="00D57637">
        <w:rPr>
          <w:rFonts w:ascii="Franklin Gothic Medium" w:hAnsi="Franklin Gothic Medium" w:cs="Cascadia Mono"/>
          <w:color w:val="000000" w:themeColor="text1"/>
          <w:sz w:val="28"/>
          <w:szCs w:val="28"/>
        </w:rPr>
        <w:t>Opencv</w:t>
      </w:r>
      <w:proofErr w:type="spellEnd"/>
      <w:r w:rsidR="0043456D" w:rsidRPr="00D57637">
        <w:rPr>
          <w:rFonts w:ascii="Franklin Gothic Medium" w:hAnsi="Franklin Gothic Medium" w:cs="Cascadia Mono"/>
          <w:color w:val="000000" w:themeColor="text1"/>
          <w:sz w:val="28"/>
          <w:szCs w:val="28"/>
        </w:rPr>
        <w:t xml:space="preserve"> </w:t>
      </w: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</w:rPr>
        <w:br/>
        <w:t>2. Predict Body Mass Index (BMI) and gender from the features</w:t>
      </w:r>
      <w:r w:rsidR="00E0554E" w:rsidRPr="00D57637">
        <w:rPr>
          <w:rFonts w:ascii="Franklin Gothic Medium" w:hAnsi="Franklin Gothic Medium" w:cs="Cascadia Mono"/>
          <w:color w:val="000000" w:themeColor="text1"/>
          <w:sz w:val="28"/>
          <w:szCs w:val="28"/>
        </w:rPr>
        <w:t xml:space="preserve"> using </w:t>
      </w:r>
      <w:proofErr w:type="gramStart"/>
      <w:r w:rsidR="00E0554E" w:rsidRPr="00D57637">
        <w:rPr>
          <w:rFonts w:ascii="Franklin Gothic Medium" w:hAnsi="Franklin Gothic Medium" w:cs="Cascadia Mono"/>
          <w:color w:val="000000" w:themeColor="text1"/>
          <w:sz w:val="28"/>
          <w:szCs w:val="28"/>
        </w:rPr>
        <w:t>Random forest</w:t>
      </w:r>
      <w:proofErr w:type="gramEnd"/>
      <w:r w:rsidR="00E0554E" w:rsidRPr="00D57637">
        <w:rPr>
          <w:rFonts w:ascii="Franklin Gothic Medium" w:hAnsi="Franklin Gothic Medium" w:cs="Cascadia Mono"/>
          <w:color w:val="000000" w:themeColor="text1"/>
          <w:sz w:val="28"/>
          <w:szCs w:val="28"/>
        </w:rPr>
        <w:t xml:space="preserve"> regressor and classifier</w:t>
      </w: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</w:rPr>
        <w:br/>
        <w:t>3. Evaluate the model's performance using metrics like Mean Squared Error (MSE), R² score, and accuracy.</w:t>
      </w:r>
    </w:p>
    <w:p w14:paraId="152654FE" w14:textId="5D23B222" w:rsidR="00695BC5" w:rsidRPr="00D57637" w:rsidRDefault="00552A6C" w:rsidP="00561863">
      <w:pPr>
        <w:pStyle w:val="Heading2"/>
        <w:rPr>
          <w:rFonts w:ascii="Franklin Gothic Medium" w:hAnsi="Franklin Gothic Medium" w:cs="Cascadia Mono"/>
          <w:color w:val="000000" w:themeColor="text1"/>
          <w:sz w:val="36"/>
          <w:szCs w:val="36"/>
        </w:rPr>
      </w:pPr>
      <w:r w:rsidRPr="00D57637">
        <w:rPr>
          <w:rFonts w:ascii="Franklin Gothic Medium" w:hAnsi="Franklin Gothic Medium" w:cs="Cascadia Mono"/>
          <w:color w:val="000000" w:themeColor="text1"/>
          <w:sz w:val="36"/>
          <w:szCs w:val="36"/>
        </w:rPr>
        <w:t>Implementation details</w:t>
      </w:r>
    </w:p>
    <w:p w14:paraId="1E6B996F" w14:textId="24398967" w:rsidR="00C43B0A" w:rsidRPr="00D57637" w:rsidRDefault="00000000">
      <w:pPr>
        <w:pStyle w:val="Heading3"/>
        <w:numPr>
          <w:ilvl w:val="0"/>
          <w:numId w:val="7"/>
        </w:numPr>
        <w:rPr>
          <w:rFonts w:ascii="Franklin Gothic Medium" w:hAnsi="Franklin Gothic Medium" w:cs="Cascadia Mono"/>
          <w:color w:val="000000" w:themeColor="text1"/>
          <w:sz w:val="32"/>
          <w:szCs w:val="32"/>
        </w:rPr>
      </w:pPr>
      <w:r w:rsidRPr="00D57637">
        <w:rPr>
          <w:rFonts w:ascii="Franklin Gothic Medium" w:hAnsi="Franklin Gothic Medium" w:cs="Cascadia Mono"/>
          <w:color w:val="000000" w:themeColor="text1"/>
          <w:sz w:val="32"/>
          <w:szCs w:val="32"/>
        </w:rPr>
        <w:t>Dataset Handling</w:t>
      </w:r>
    </w:p>
    <w:p w14:paraId="5626610E" w14:textId="77777777" w:rsidR="0076168F" w:rsidRPr="00D57637" w:rsidRDefault="00000000">
      <w:pPr>
        <w:pStyle w:val="ListParagraph"/>
        <w:numPr>
          <w:ilvl w:val="0"/>
          <w:numId w:val="13"/>
        </w:numPr>
        <w:rPr>
          <w:rFonts w:ascii="Franklin Gothic Medium" w:hAnsi="Franklin Gothic Medium" w:cs="Cascadia Mono"/>
          <w:color w:val="000000" w:themeColor="text1"/>
          <w:sz w:val="28"/>
          <w:szCs w:val="28"/>
        </w:rPr>
      </w:pP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</w:rPr>
        <w:t>Dataset Source: Downloaded using `kagglehub` from the dataset ID `</w:t>
      </w:r>
      <w:proofErr w:type="spellStart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</w:rPr>
        <w:t>elliotp</w:t>
      </w:r>
      <w:proofErr w:type="spellEnd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</w:rPr>
        <w:t>/</w:t>
      </w:r>
      <w:proofErr w:type="spellStart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</w:rPr>
        <w:t>idoc</w:t>
      </w:r>
      <w:proofErr w:type="spellEnd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</w:rPr>
        <w:t>-mugshots`.</w:t>
      </w:r>
    </w:p>
    <w:p w14:paraId="1716A02A" w14:textId="77777777" w:rsidR="0076168F" w:rsidRPr="00D57637" w:rsidRDefault="00000000">
      <w:pPr>
        <w:pStyle w:val="ListParagraph"/>
        <w:numPr>
          <w:ilvl w:val="0"/>
          <w:numId w:val="13"/>
        </w:numPr>
        <w:rPr>
          <w:rFonts w:ascii="Franklin Gothic Medium" w:hAnsi="Franklin Gothic Medium" w:cs="Cascadia Mono"/>
          <w:color w:val="000000" w:themeColor="text1"/>
          <w:sz w:val="28"/>
          <w:szCs w:val="28"/>
        </w:rPr>
      </w:pP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</w:rPr>
        <w:t>Base Directory: `/root</w:t>
      </w:r>
      <w:proofErr w:type="gramStart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</w:rPr>
        <w:t>/.cache</w:t>
      </w:r>
      <w:proofErr w:type="gramEnd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</w:rPr>
        <w:t>/kagglehub/datasets/elliotp/idoc-mugshots/versions/2`</w:t>
      </w:r>
    </w:p>
    <w:p w14:paraId="7D3C7894" w14:textId="22D9C2E5" w:rsidR="0076168F" w:rsidRPr="00D57637" w:rsidRDefault="00000000">
      <w:pPr>
        <w:pStyle w:val="ListParagraph"/>
        <w:numPr>
          <w:ilvl w:val="0"/>
          <w:numId w:val="13"/>
        </w:numPr>
        <w:rPr>
          <w:rFonts w:ascii="Franklin Gothic Medium" w:hAnsi="Franklin Gothic Medium" w:cs="Cascadia Mono"/>
          <w:color w:val="000000" w:themeColor="text1"/>
          <w:sz w:val="28"/>
          <w:szCs w:val="28"/>
        </w:rPr>
      </w:pP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</w:rPr>
        <w:t>File Structure:</w:t>
      </w: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</w:rPr>
        <w:br/>
        <w:t xml:space="preserve">  - Labels File: `labels_utf8.csv`.</w:t>
      </w: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</w:rPr>
        <w:br/>
        <w:t xml:space="preserve">  - Images: Stored in `front/front` and `side/side` directories.</w:t>
      </w:r>
    </w:p>
    <w:p w14:paraId="6CFF244F" w14:textId="77777777" w:rsidR="0076168F" w:rsidRPr="00D57637" w:rsidRDefault="0076168F" w:rsidP="0076168F">
      <w:pPr>
        <w:pStyle w:val="ListParagraph"/>
        <w:ind w:left="1440"/>
        <w:rPr>
          <w:rFonts w:ascii="Franklin Gothic Medium" w:hAnsi="Franklin Gothic Medium" w:cs="Cascadia Mono"/>
          <w:color w:val="000000" w:themeColor="text1"/>
        </w:rPr>
      </w:pPr>
    </w:p>
    <w:p w14:paraId="6C00E9CA" w14:textId="3F1FFE92" w:rsidR="0076168F" w:rsidRPr="0009330D" w:rsidRDefault="0009330D" w:rsidP="0009330D">
      <w:pPr>
        <w:rPr>
          <w:rFonts w:ascii="Franklin Gothic Medium" w:hAnsi="Franklin Gothic Medium" w:cs="Cascadia Mono"/>
          <w:color w:val="000000" w:themeColor="text1"/>
        </w:rPr>
      </w:pPr>
      <w:r w:rsidRPr="0009330D">
        <w:rPr>
          <w:rFonts w:ascii="Franklin Gothic Medium" w:hAnsi="Franklin Gothic Medium" w:cs="Cascadia Mono"/>
          <w:noProof/>
          <w:color w:val="000000" w:themeColor="text1"/>
        </w:rPr>
        <w:lastRenderedPageBreak/>
        <w:drawing>
          <wp:inline distT="0" distB="0" distL="0" distR="0" wp14:anchorId="4975F650" wp14:editId="4DA6DE31">
            <wp:extent cx="6225540" cy="1752600"/>
            <wp:effectExtent l="0" t="0" r="3810" b="0"/>
            <wp:docPr id="119686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65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68E9" w14:textId="1E3BD322" w:rsidR="00C43B0A" w:rsidRPr="00D57637" w:rsidRDefault="00000000">
      <w:pPr>
        <w:pStyle w:val="Heading3"/>
        <w:numPr>
          <w:ilvl w:val="0"/>
          <w:numId w:val="7"/>
        </w:numPr>
        <w:rPr>
          <w:rFonts w:ascii="Franklin Gothic Medium" w:hAnsi="Franklin Gothic Medium" w:cs="Cascadia Mono"/>
          <w:color w:val="000000" w:themeColor="text1"/>
          <w:sz w:val="32"/>
          <w:szCs w:val="32"/>
        </w:rPr>
      </w:pPr>
      <w:r w:rsidRPr="00D57637">
        <w:rPr>
          <w:rFonts w:ascii="Franklin Gothic Medium" w:hAnsi="Franklin Gothic Medium" w:cs="Cascadia Mono"/>
          <w:color w:val="000000" w:themeColor="text1"/>
          <w:sz w:val="32"/>
          <w:szCs w:val="32"/>
        </w:rPr>
        <w:t>Data Prepr</w:t>
      </w:r>
      <w:r w:rsidR="00561863" w:rsidRPr="00D57637">
        <w:rPr>
          <w:rFonts w:ascii="Franklin Gothic Medium" w:hAnsi="Franklin Gothic Medium" w:cs="Cascadia Mono"/>
          <w:color w:val="000000" w:themeColor="text1"/>
          <w:sz w:val="32"/>
          <w:szCs w:val="32"/>
        </w:rPr>
        <w:t>o</w:t>
      </w:r>
      <w:r w:rsidRPr="00D57637">
        <w:rPr>
          <w:rFonts w:ascii="Franklin Gothic Medium" w:hAnsi="Franklin Gothic Medium" w:cs="Cascadia Mono"/>
          <w:color w:val="000000" w:themeColor="text1"/>
          <w:sz w:val="32"/>
          <w:szCs w:val="32"/>
        </w:rPr>
        <w:t>cessing</w:t>
      </w:r>
    </w:p>
    <w:p w14:paraId="18A4B4C8" w14:textId="5777AC07" w:rsidR="0076168F" w:rsidRPr="00D57637" w:rsidRDefault="00000000">
      <w:pPr>
        <w:pStyle w:val="ListParagraph"/>
        <w:numPr>
          <w:ilvl w:val="0"/>
          <w:numId w:val="9"/>
        </w:numPr>
        <w:rPr>
          <w:rFonts w:ascii="Franklin Gothic Medium" w:hAnsi="Franklin Gothic Medium" w:cs="Cascadia Mono"/>
          <w:color w:val="000000" w:themeColor="text1"/>
          <w:sz w:val="28"/>
          <w:szCs w:val="28"/>
        </w:rPr>
      </w:pP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</w:rPr>
        <w:t>The labels file contains metadata like prisoner ID, gender, height, weight, hair/eye color, and reason for imprisonment.</w:t>
      </w:r>
    </w:p>
    <w:p w14:paraId="4F56CFE0" w14:textId="7D23CEB5" w:rsidR="0076168F" w:rsidRPr="00D57637" w:rsidRDefault="00000000">
      <w:pPr>
        <w:pStyle w:val="ListParagraph"/>
        <w:numPr>
          <w:ilvl w:val="0"/>
          <w:numId w:val="9"/>
        </w:numPr>
        <w:rPr>
          <w:rFonts w:ascii="Franklin Gothic Medium" w:hAnsi="Franklin Gothic Medium" w:cs="Cascadia Mono"/>
          <w:color w:val="000000" w:themeColor="text1"/>
          <w:sz w:val="28"/>
          <w:szCs w:val="28"/>
        </w:rPr>
      </w:pP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</w:rPr>
        <w:t>Columns like `Height` and `Weight` are parsed for numerical computation</w:t>
      </w:r>
    </w:p>
    <w:p w14:paraId="598E31F1" w14:textId="77777777" w:rsidR="00940338" w:rsidRPr="00D57637" w:rsidRDefault="00000000">
      <w:pPr>
        <w:pStyle w:val="ListParagraph"/>
        <w:numPr>
          <w:ilvl w:val="0"/>
          <w:numId w:val="9"/>
        </w:numPr>
        <w:rPr>
          <w:rFonts w:ascii="Franklin Gothic Medium" w:hAnsi="Franklin Gothic Medium" w:cs="Cascadia Mono"/>
          <w:color w:val="000000" w:themeColor="text1"/>
          <w:sz w:val="28"/>
          <w:szCs w:val="28"/>
        </w:rPr>
      </w:pP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</w:rPr>
        <w:t>Height Conversion:</w:t>
      </w:r>
    </w:p>
    <w:p w14:paraId="62AAAC63" w14:textId="77777777" w:rsidR="00940338" w:rsidRPr="00D57637" w:rsidRDefault="00000000">
      <w:pPr>
        <w:pStyle w:val="ListParagraph"/>
        <w:numPr>
          <w:ilvl w:val="0"/>
          <w:numId w:val="10"/>
        </w:numPr>
        <w:rPr>
          <w:rFonts w:ascii="Franklin Gothic Medium" w:hAnsi="Franklin Gothic Medium" w:cs="Cascadia Mono"/>
          <w:color w:val="000000" w:themeColor="text1"/>
          <w:sz w:val="28"/>
          <w:szCs w:val="28"/>
        </w:rPr>
      </w:pP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</w:rPr>
        <w:t>Converts height from 'ft. in.' format to meters.</w:t>
      </w:r>
    </w:p>
    <w:p w14:paraId="3BBADBEA" w14:textId="37F23A13" w:rsidR="0076168F" w:rsidRPr="00D57637" w:rsidRDefault="00000000">
      <w:pPr>
        <w:pStyle w:val="ListParagraph"/>
        <w:numPr>
          <w:ilvl w:val="0"/>
          <w:numId w:val="10"/>
        </w:numPr>
        <w:rPr>
          <w:rFonts w:ascii="Franklin Gothic Medium" w:hAnsi="Franklin Gothic Medium" w:cs="Cascadia Mono"/>
          <w:color w:val="000000" w:themeColor="text1"/>
          <w:sz w:val="28"/>
          <w:szCs w:val="28"/>
        </w:rPr>
      </w:pP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</w:rPr>
        <w:t>Uses a conversion factor: 1 foot = 0.3048 meters, 1 inch = 0.0254 meters.</w:t>
      </w:r>
    </w:p>
    <w:p w14:paraId="28DFEE12" w14:textId="77777777" w:rsidR="00940338" w:rsidRPr="00D57637" w:rsidRDefault="0076168F">
      <w:pPr>
        <w:pStyle w:val="ListParagraph"/>
        <w:numPr>
          <w:ilvl w:val="0"/>
          <w:numId w:val="11"/>
        </w:numPr>
        <w:rPr>
          <w:rFonts w:ascii="Franklin Gothic Medium" w:hAnsi="Franklin Gothic Medium" w:cs="Cascadia Mono"/>
          <w:color w:val="000000" w:themeColor="text1"/>
          <w:sz w:val="28"/>
          <w:szCs w:val="28"/>
        </w:rPr>
      </w:pP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</w:rPr>
        <w:t>Weight Conversion:</w:t>
      </w:r>
    </w:p>
    <w:p w14:paraId="1A918699" w14:textId="7FBC4AE3" w:rsidR="00940338" w:rsidRPr="00D57637" w:rsidRDefault="00000000">
      <w:pPr>
        <w:pStyle w:val="ListParagraph"/>
        <w:numPr>
          <w:ilvl w:val="0"/>
          <w:numId w:val="12"/>
        </w:numPr>
        <w:rPr>
          <w:rFonts w:ascii="Franklin Gothic Medium" w:hAnsi="Franklin Gothic Medium" w:cs="Cascadia Mono"/>
          <w:color w:val="000000" w:themeColor="text1"/>
          <w:sz w:val="28"/>
          <w:szCs w:val="28"/>
        </w:rPr>
      </w:pP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</w:rPr>
        <w:t>Converts weight from 'lbs.' to kilograms</w:t>
      </w:r>
    </w:p>
    <w:p w14:paraId="59746637" w14:textId="1B13C1E5" w:rsidR="00695BC5" w:rsidRPr="00D57637" w:rsidRDefault="00000000">
      <w:pPr>
        <w:pStyle w:val="ListParagraph"/>
        <w:numPr>
          <w:ilvl w:val="0"/>
          <w:numId w:val="12"/>
        </w:numPr>
        <w:rPr>
          <w:rFonts w:ascii="Franklin Gothic Medium" w:hAnsi="Franklin Gothic Medium" w:cs="Cascadia Mono"/>
          <w:color w:val="000000" w:themeColor="text1"/>
          <w:sz w:val="28"/>
          <w:szCs w:val="28"/>
        </w:rPr>
      </w:pP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</w:rPr>
        <w:t>Uses a conversion factor: 1 pound = 0.453592 kg</w:t>
      </w:r>
    </w:p>
    <w:p w14:paraId="59D72F98" w14:textId="3F0F9EC7" w:rsidR="00695BC5" w:rsidRPr="00D57637" w:rsidRDefault="00000000">
      <w:pPr>
        <w:pStyle w:val="Heading3"/>
        <w:numPr>
          <w:ilvl w:val="0"/>
          <w:numId w:val="7"/>
        </w:numPr>
        <w:rPr>
          <w:rFonts w:ascii="Franklin Gothic Medium" w:hAnsi="Franklin Gothic Medium" w:cs="Cascadia Mono"/>
          <w:color w:val="000000" w:themeColor="text1"/>
          <w:sz w:val="32"/>
          <w:szCs w:val="32"/>
        </w:rPr>
      </w:pPr>
      <w:r w:rsidRPr="00D57637">
        <w:rPr>
          <w:rFonts w:ascii="Franklin Gothic Medium" w:hAnsi="Franklin Gothic Medium" w:cs="Cascadia Mono"/>
          <w:color w:val="000000" w:themeColor="text1"/>
          <w:sz w:val="32"/>
          <w:szCs w:val="32"/>
        </w:rPr>
        <w:t>Image Feature Extractio</w:t>
      </w:r>
      <w:r w:rsidR="0043456D" w:rsidRPr="00D57637">
        <w:rPr>
          <w:rFonts w:ascii="Franklin Gothic Medium" w:hAnsi="Franklin Gothic Medium" w:cs="Cascadia Mono"/>
          <w:color w:val="000000" w:themeColor="text1"/>
          <w:sz w:val="32"/>
          <w:szCs w:val="32"/>
        </w:rPr>
        <w:t>n</w:t>
      </w:r>
    </w:p>
    <w:p w14:paraId="764E1C6A" w14:textId="4A938DF3" w:rsidR="00136CBC" w:rsidRPr="00D57637" w:rsidRDefault="00136CBC">
      <w:pPr>
        <w:pStyle w:val="ListParagraph"/>
        <w:numPr>
          <w:ilvl w:val="0"/>
          <w:numId w:val="20"/>
        </w:numPr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</w:pP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Convert height and weight</w:t>
      </w:r>
    </w:p>
    <w:p w14:paraId="5789AE60" w14:textId="366C10BF" w:rsidR="00136CBC" w:rsidRPr="00D57637" w:rsidRDefault="00136CBC">
      <w:pPr>
        <w:pStyle w:val="ListParagraph"/>
        <w:numPr>
          <w:ilvl w:val="0"/>
          <w:numId w:val="20"/>
        </w:numPr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</w:pP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Read images</w:t>
      </w:r>
    </w:p>
    <w:p w14:paraId="09591FDB" w14:textId="2AB79B1C" w:rsidR="00925151" w:rsidRPr="00D57637" w:rsidRDefault="00136CBC">
      <w:pPr>
        <w:pStyle w:val="ListParagraph"/>
        <w:numPr>
          <w:ilvl w:val="0"/>
          <w:numId w:val="20"/>
        </w:numPr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</w:pP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Resize images to a fixed size</w:t>
      </w:r>
      <w:r w:rsidR="00925151"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:</w:t>
      </w:r>
      <w:r w:rsidR="00925151" w:rsidRPr="00D57637">
        <w:rPr>
          <w:rFonts w:ascii="Franklin Gothic Medium" w:hAnsi="Franklin Gothic Medium" w:cs="Cascadia Mono"/>
          <w:b/>
          <w:bCs/>
          <w:sz w:val="28"/>
          <w:szCs w:val="28"/>
        </w:rPr>
        <w:t xml:space="preserve"> </w:t>
      </w:r>
      <w:r w:rsidR="00925151" w:rsidRPr="00D57637">
        <w:rPr>
          <w:rFonts w:ascii="Franklin Gothic Medium" w:hAnsi="Franklin Gothic Medium" w:cs="Cascadia Mono"/>
          <w:b/>
          <w:bCs/>
          <w:color w:val="000000" w:themeColor="text1"/>
          <w:sz w:val="28"/>
          <w:szCs w:val="28"/>
        </w:rPr>
        <w:t>Image Resizing: cv2.resize()</w:t>
      </w:r>
    </w:p>
    <w:p w14:paraId="4D0B663A" w14:textId="66E893DF" w:rsidR="00925151" w:rsidRPr="00D57637" w:rsidRDefault="00136CBC">
      <w:pPr>
        <w:pStyle w:val="ListParagraph"/>
        <w:numPr>
          <w:ilvl w:val="0"/>
          <w:numId w:val="20"/>
        </w:numPr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</w:pP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Convert images to grayscale</w:t>
      </w:r>
      <w:r w:rsidR="00925151"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:</w:t>
      </w:r>
      <w:r w:rsidR="00925151" w:rsidRPr="00D57637">
        <w:rPr>
          <w:rFonts w:ascii="Franklin Gothic Medium" w:hAnsi="Franklin Gothic Medium" w:cs="Cascadia Mono"/>
          <w:sz w:val="28"/>
          <w:szCs w:val="28"/>
        </w:rPr>
        <w:t xml:space="preserve"> </w:t>
      </w:r>
      <w:r w:rsidR="00925151" w:rsidRPr="00D57637">
        <w:rPr>
          <w:rFonts w:ascii="Franklin Gothic Medium" w:hAnsi="Franklin Gothic Medium" w:cs="Cascadia Mono"/>
          <w:b/>
          <w:bCs/>
          <w:color w:val="000000" w:themeColor="text1"/>
          <w:sz w:val="28"/>
          <w:szCs w:val="28"/>
        </w:rPr>
        <w:t>Convert to Grayscale: cv2.cvtColor()</w:t>
      </w:r>
    </w:p>
    <w:p w14:paraId="4A073D4B" w14:textId="3AC4C621" w:rsidR="00136CBC" w:rsidRPr="00D57637" w:rsidRDefault="00136CBC">
      <w:pPr>
        <w:pStyle w:val="ListParagraph"/>
        <w:numPr>
          <w:ilvl w:val="0"/>
          <w:numId w:val="20"/>
        </w:numPr>
        <w:rPr>
          <w:rFonts w:ascii="Franklin Gothic Medium" w:hAnsi="Franklin Gothic Medium" w:cs="Cascadia Mono"/>
          <w:b/>
          <w:bCs/>
          <w:color w:val="000000" w:themeColor="text1"/>
          <w:sz w:val="28"/>
          <w:szCs w:val="28"/>
          <w:lang w:val="en-IN"/>
        </w:rPr>
      </w:pP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 xml:space="preserve">Extract mean and standard deviation of pixel </w:t>
      </w:r>
      <w:proofErr w:type="gramStart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intensities</w:t>
      </w:r>
      <w:r w:rsidR="00561863"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(</w:t>
      </w:r>
      <w:proofErr w:type="gramEnd"/>
      <w:r w:rsidR="00561863"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front and side separately)</w:t>
      </w:r>
      <w:r w:rsidR="00925151" w:rsidRPr="00D57637">
        <w:rPr>
          <w:rFonts w:ascii="Franklin Gothic Medium" w:eastAsia="Times New Roman" w:hAnsi="Franklin Gothic Medium" w:cs="Cascadia Mono"/>
          <w:sz w:val="28"/>
          <w:szCs w:val="28"/>
          <w:lang w:val="en-IN" w:eastAsia="en-IN"/>
        </w:rPr>
        <w:t xml:space="preserve"> </w:t>
      </w:r>
      <w:r w:rsidR="00925151" w:rsidRPr="00D57637">
        <w:rPr>
          <w:rFonts w:ascii="Franklin Gothic Medium" w:hAnsi="Franklin Gothic Medium" w:cs="Cascadia Mono"/>
          <w:b/>
          <w:bCs/>
          <w:color w:val="000000" w:themeColor="text1"/>
          <w:sz w:val="28"/>
          <w:szCs w:val="28"/>
          <w:lang w:val="en-IN"/>
        </w:rPr>
        <w:t xml:space="preserve">Mean and Standard Deviation: </w:t>
      </w:r>
      <w:proofErr w:type="spellStart"/>
      <w:r w:rsidR="00925151" w:rsidRPr="00D57637">
        <w:rPr>
          <w:rFonts w:ascii="Franklin Gothic Medium" w:hAnsi="Franklin Gothic Medium" w:cs="Cascadia Mono"/>
          <w:b/>
          <w:bCs/>
          <w:color w:val="000000" w:themeColor="text1"/>
          <w:sz w:val="28"/>
          <w:szCs w:val="28"/>
          <w:lang w:val="en-IN"/>
        </w:rPr>
        <w:t>np.mean</w:t>
      </w:r>
      <w:proofErr w:type="spellEnd"/>
      <w:r w:rsidR="00925151" w:rsidRPr="00D57637">
        <w:rPr>
          <w:rFonts w:ascii="Franklin Gothic Medium" w:hAnsi="Franklin Gothic Medium" w:cs="Cascadia Mono"/>
          <w:b/>
          <w:bCs/>
          <w:color w:val="000000" w:themeColor="text1"/>
          <w:sz w:val="28"/>
          <w:szCs w:val="28"/>
          <w:lang w:val="en-IN"/>
        </w:rPr>
        <w:t xml:space="preserve">() and </w:t>
      </w:r>
      <w:proofErr w:type="spellStart"/>
      <w:r w:rsidR="00925151" w:rsidRPr="00D57637">
        <w:rPr>
          <w:rFonts w:ascii="Franklin Gothic Medium" w:hAnsi="Franklin Gothic Medium" w:cs="Cascadia Mono"/>
          <w:b/>
          <w:bCs/>
          <w:color w:val="000000" w:themeColor="text1"/>
          <w:sz w:val="28"/>
          <w:szCs w:val="28"/>
          <w:lang w:val="en-IN"/>
        </w:rPr>
        <w:t>np.std</w:t>
      </w:r>
      <w:proofErr w:type="spellEnd"/>
      <w:r w:rsidR="00925151" w:rsidRPr="00D57637">
        <w:rPr>
          <w:rFonts w:ascii="Franklin Gothic Medium" w:hAnsi="Franklin Gothic Medium" w:cs="Cascadia Mono"/>
          <w:b/>
          <w:bCs/>
          <w:color w:val="000000" w:themeColor="text1"/>
          <w:sz w:val="28"/>
          <w:szCs w:val="28"/>
          <w:lang w:val="en-IN"/>
        </w:rPr>
        <w:t>()</w:t>
      </w:r>
    </w:p>
    <w:p w14:paraId="71970AED" w14:textId="692A00A7" w:rsidR="00925151" w:rsidRPr="00D57637" w:rsidRDefault="00925151">
      <w:pPr>
        <w:pStyle w:val="ListParagraph"/>
        <w:numPr>
          <w:ilvl w:val="0"/>
          <w:numId w:val="20"/>
        </w:numPr>
        <w:rPr>
          <w:rFonts w:ascii="Franklin Gothic Medium" w:hAnsi="Franklin Gothic Medium" w:cs="Cascadia Mono"/>
          <w:b/>
          <w:bCs/>
          <w:color w:val="000000" w:themeColor="text1"/>
          <w:sz w:val="28"/>
          <w:szCs w:val="28"/>
          <w:lang w:val="en-IN"/>
        </w:rPr>
      </w:pPr>
      <w:r w:rsidRPr="00D57637">
        <w:rPr>
          <w:rFonts w:ascii="Franklin Gothic Medium" w:hAnsi="Franklin Gothic Medium" w:cs="Cascadia Mono"/>
          <w:b/>
          <w:bCs/>
          <w:color w:val="000000" w:themeColor="text1"/>
          <w:sz w:val="28"/>
          <w:szCs w:val="28"/>
          <w:lang w:val="en-IN"/>
        </w:rPr>
        <w:t>Mean intensity: Indicates overall brightness, which could correlate with factors like skin tone or lighting consistency.</w:t>
      </w:r>
    </w:p>
    <w:p w14:paraId="38F45161" w14:textId="312CE710" w:rsidR="00925151" w:rsidRPr="00D57637" w:rsidRDefault="00925151">
      <w:pPr>
        <w:pStyle w:val="ListParagraph"/>
        <w:numPr>
          <w:ilvl w:val="0"/>
          <w:numId w:val="20"/>
        </w:numPr>
        <w:rPr>
          <w:rFonts w:ascii="Franklin Gothic Medium" w:hAnsi="Franklin Gothic Medium" w:cs="Cascadia Mono"/>
          <w:b/>
          <w:bCs/>
          <w:color w:val="000000" w:themeColor="text1"/>
          <w:sz w:val="28"/>
          <w:szCs w:val="28"/>
          <w:lang w:val="en-IN"/>
        </w:rPr>
      </w:pPr>
      <w:r w:rsidRPr="00D57637">
        <w:rPr>
          <w:rFonts w:ascii="Franklin Gothic Medium" w:hAnsi="Franklin Gothic Medium" w:cs="Cascadia Mono"/>
          <w:b/>
          <w:bCs/>
          <w:color w:val="000000" w:themeColor="text1"/>
          <w:sz w:val="28"/>
          <w:szCs w:val="28"/>
          <w:lang w:val="en-IN"/>
        </w:rPr>
        <w:t xml:space="preserve"> Standard deviation: Reflects texture and contrast, capturing details like body contours and muscle/fat distribution.</w:t>
      </w:r>
    </w:p>
    <w:p w14:paraId="4D98F245" w14:textId="19D6A076" w:rsidR="00136CBC" w:rsidRPr="00D57637" w:rsidRDefault="00136CBC">
      <w:pPr>
        <w:pStyle w:val="ListParagraph"/>
        <w:numPr>
          <w:ilvl w:val="0"/>
          <w:numId w:val="20"/>
        </w:numPr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</w:pP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Combine all features</w:t>
      </w:r>
    </w:p>
    <w:p w14:paraId="639FB5DB" w14:textId="4B152B49" w:rsidR="00136CBC" w:rsidRPr="00D57637" w:rsidRDefault="00136CBC">
      <w:pPr>
        <w:pStyle w:val="ListParagraph"/>
        <w:numPr>
          <w:ilvl w:val="0"/>
          <w:numId w:val="20"/>
        </w:numPr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</w:pP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Append to the list</w:t>
      </w:r>
    </w:p>
    <w:p w14:paraId="2C109330" w14:textId="4C15A9D7" w:rsidR="00136CBC" w:rsidRPr="00D57637" w:rsidRDefault="00136CBC">
      <w:pPr>
        <w:pStyle w:val="ListParagraph"/>
        <w:numPr>
          <w:ilvl w:val="0"/>
          <w:numId w:val="20"/>
        </w:numPr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</w:pP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lastRenderedPageBreak/>
        <w:t xml:space="preserve">Convert features list to </w:t>
      </w:r>
      <w:proofErr w:type="spellStart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DataFrame</w:t>
      </w:r>
      <w:proofErr w:type="spellEnd"/>
    </w:p>
    <w:p w14:paraId="12EB67CA" w14:textId="7E7AE0F6" w:rsidR="00136CBC" w:rsidRPr="00D57637" w:rsidRDefault="00136CBC">
      <w:pPr>
        <w:pStyle w:val="ListParagraph"/>
        <w:numPr>
          <w:ilvl w:val="0"/>
          <w:numId w:val="20"/>
        </w:numPr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</w:pP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 xml:space="preserve">Add features to the labels </w:t>
      </w:r>
      <w:proofErr w:type="spellStart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DataFrame</w:t>
      </w:r>
      <w:proofErr w:type="spellEnd"/>
    </w:p>
    <w:p w14:paraId="3AF1D452" w14:textId="77777777" w:rsidR="007B74C8" w:rsidRPr="00D57637" w:rsidRDefault="007B74C8" w:rsidP="007B74C8">
      <w:pPr>
        <w:rPr>
          <w:rFonts w:ascii="Franklin Gothic Medium" w:hAnsi="Franklin Gothic Medium" w:cs="Cascadia Mono"/>
          <w:color w:val="000000" w:themeColor="text1"/>
        </w:rPr>
      </w:pPr>
    </w:p>
    <w:p w14:paraId="3DE7BF33" w14:textId="137B7F74" w:rsidR="007B74C8" w:rsidRPr="00D57637" w:rsidRDefault="007B74C8" w:rsidP="007B74C8">
      <w:pPr>
        <w:rPr>
          <w:rFonts w:ascii="Franklin Gothic Medium" w:hAnsi="Franklin Gothic Medium" w:cs="Cascadia Mono"/>
          <w:b/>
          <w:bCs/>
          <w:color w:val="000000" w:themeColor="text1"/>
          <w:sz w:val="32"/>
          <w:szCs w:val="32"/>
        </w:rPr>
      </w:pPr>
      <w:r w:rsidRPr="00D57637">
        <w:rPr>
          <w:rFonts w:ascii="Franklin Gothic Medium" w:hAnsi="Franklin Gothic Medium" w:cs="Cascadia Mono"/>
          <w:b/>
          <w:bCs/>
          <w:color w:val="000000" w:themeColor="text1"/>
          <w:sz w:val="32"/>
          <w:szCs w:val="32"/>
        </w:rPr>
        <w:t>4.</w:t>
      </w:r>
      <w:r w:rsidR="00561863" w:rsidRPr="00D57637">
        <w:rPr>
          <w:rFonts w:ascii="Franklin Gothic Medium" w:hAnsi="Franklin Gothic Medium" w:cs="Cascadia Mono"/>
          <w:b/>
          <w:bCs/>
          <w:color w:val="000000" w:themeColor="text1"/>
          <w:sz w:val="32"/>
          <w:szCs w:val="32"/>
        </w:rPr>
        <w:t xml:space="preserve">Using the extract features functions and calculating </w:t>
      </w:r>
      <w:proofErr w:type="spellStart"/>
      <w:r w:rsidR="00561863" w:rsidRPr="00D57637">
        <w:rPr>
          <w:rFonts w:ascii="Franklin Gothic Medium" w:hAnsi="Franklin Gothic Medium" w:cs="Cascadia Mono"/>
          <w:b/>
          <w:bCs/>
          <w:color w:val="000000" w:themeColor="text1"/>
          <w:sz w:val="32"/>
          <w:szCs w:val="32"/>
        </w:rPr>
        <w:t>bmi</w:t>
      </w:r>
      <w:proofErr w:type="spellEnd"/>
    </w:p>
    <w:p w14:paraId="753024E0" w14:textId="77777777" w:rsidR="007B74C8" w:rsidRPr="00D57637" w:rsidRDefault="007B74C8">
      <w:pPr>
        <w:pStyle w:val="ListParagraph"/>
        <w:numPr>
          <w:ilvl w:val="0"/>
          <w:numId w:val="8"/>
        </w:numPr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</w:pPr>
      <w:r w:rsidRPr="00D57637">
        <w:rPr>
          <w:rFonts w:ascii="Franklin Gothic Medium" w:hAnsi="Franklin Gothic Medium" w:cs="Cascadia Mono"/>
          <w:b/>
          <w:bCs/>
          <w:color w:val="000000" w:themeColor="text1"/>
          <w:sz w:val="28"/>
          <w:szCs w:val="28"/>
          <w:lang w:val="en-IN"/>
        </w:rPr>
        <w:t>X</w:t>
      </w: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: A list to store extracted features from images (front and side views).</w:t>
      </w:r>
    </w:p>
    <w:p w14:paraId="53038C1A" w14:textId="77777777" w:rsidR="007B74C8" w:rsidRPr="00D57637" w:rsidRDefault="007B74C8">
      <w:pPr>
        <w:pStyle w:val="ListParagraph"/>
        <w:numPr>
          <w:ilvl w:val="0"/>
          <w:numId w:val="8"/>
        </w:numPr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</w:pPr>
      <w:proofErr w:type="spellStart"/>
      <w:r w:rsidRPr="00D57637">
        <w:rPr>
          <w:rFonts w:ascii="Franklin Gothic Medium" w:hAnsi="Franklin Gothic Medium" w:cs="Cascadia Mono"/>
          <w:b/>
          <w:bCs/>
          <w:color w:val="000000" w:themeColor="text1"/>
          <w:sz w:val="28"/>
          <w:szCs w:val="28"/>
          <w:lang w:val="en-IN"/>
        </w:rPr>
        <w:t>y_bmi</w:t>
      </w:r>
      <w:proofErr w:type="spellEnd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: A list to store the BMI values calculated from height and weight.</w:t>
      </w:r>
    </w:p>
    <w:p w14:paraId="4D8F9B33" w14:textId="6FA09BA3" w:rsidR="007B74C8" w:rsidRPr="00D57637" w:rsidRDefault="007B74C8">
      <w:pPr>
        <w:pStyle w:val="ListParagraph"/>
        <w:numPr>
          <w:ilvl w:val="0"/>
          <w:numId w:val="8"/>
        </w:numPr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</w:pPr>
      <w:proofErr w:type="spellStart"/>
      <w:r w:rsidRPr="00D57637">
        <w:rPr>
          <w:rFonts w:ascii="Franklin Gothic Medium" w:hAnsi="Franklin Gothic Medium" w:cs="Cascadia Mono"/>
          <w:b/>
          <w:bCs/>
          <w:color w:val="000000" w:themeColor="text1"/>
          <w:sz w:val="28"/>
          <w:szCs w:val="28"/>
          <w:lang w:val="en-IN"/>
        </w:rPr>
        <w:t>y_gender</w:t>
      </w:r>
      <w:proofErr w:type="spellEnd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: A list to store gender labels (1 for Male, 0 for Female).</w:t>
      </w:r>
    </w:p>
    <w:p w14:paraId="07E6B39C" w14:textId="77777777" w:rsidR="007B74C8" w:rsidRPr="00D57637" w:rsidRDefault="007B74C8">
      <w:pPr>
        <w:pStyle w:val="ListParagraph"/>
        <w:numPr>
          <w:ilvl w:val="0"/>
          <w:numId w:val="8"/>
        </w:numPr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</w:pP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Extracting features from paired images (front and side).</w:t>
      </w:r>
    </w:p>
    <w:p w14:paraId="388521F8" w14:textId="77777777" w:rsidR="007B74C8" w:rsidRPr="00D57637" w:rsidRDefault="007B74C8">
      <w:pPr>
        <w:pStyle w:val="ListParagraph"/>
        <w:numPr>
          <w:ilvl w:val="0"/>
          <w:numId w:val="8"/>
        </w:numPr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</w:pP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Calculating BMI.</w:t>
      </w:r>
    </w:p>
    <w:p w14:paraId="55E76655" w14:textId="77777777" w:rsidR="00940338" w:rsidRPr="00D57637" w:rsidRDefault="007B74C8">
      <w:pPr>
        <w:pStyle w:val="ListParagraph"/>
        <w:numPr>
          <w:ilvl w:val="0"/>
          <w:numId w:val="8"/>
        </w:numPr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</w:pP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Encoding gender.</w:t>
      </w:r>
    </w:p>
    <w:p w14:paraId="316AFC95" w14:textId="2C0CDF4C" w:rsidR="007B74C8" w:rsidRPr="00D57637" w:rsidRDefault="007B74C8">
      <w:pPr>
        <w:pStyle w:val="ListParagraph"/>
        <w:numPr>
          <w:ilvl w:val="0"/>
          <w:numId w:val="8"/>
        </w:numPr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</w:pP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 xml:space="preserve">This processed data </w:t>
      </w:r>
      <w:r w:rsidR="00561863"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is</w:t>
      </w: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 xml:space="preserve"> used for</w:t>
      </w:r>
      <w:r w:rsidR="00561863"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 xml:space="preserve"> </w:t>
      </w: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 xml:space="preserve">regression (BMI prediction) </w:t>
      </w:r>
      <w:proofErr w:type="gramStart"/>
      <w:r w:rsidR="00561863"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 xml:space="preserve">and  </w:t>
      </w: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classification</w:t>
      </w:r>
      <w:proofErr w:type="gramEnd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 xml:space="preserve"> (gender prediction).</w:t>
      </w:r>
    </w:p>
    <w:p w14:paraId="54AB6973" w14:textId="08AA8B98" w:rsidR="00C43B0A" w:rsidRPr="00D57637" w:rsidRDefault="007B74C8" w:rsidP="007B74C8">
      <w:pPr>
        <w:pStyle w:val="Heading3"/>
        <w:ind w:left="360"/>
        <w:rPr>
          <w:rFonts w:ascii="Franklin Gothic Medium" w:hAnsi="Franklin Gothic Medium" w:cs="Cascadia Mono"/>
          <w:color w:val="000000" w:themeColor="text1"/>
          <w:sz w:val="32"/>
          <w:szCs w:val="32"/>
        </w:rPr>
      </w:pPr>
      <w:r w:rsidRPr="00D57637">
        <w:rPr>
          <w:rFonts w:ascii="Franklin Gothic Medium" w:hAnsi="Franklin Gothic Medium" w:cs="Cascadia Mono"/>
          <w:color w:val="000000" w:themeColor="text1"/>
          <w:sz w:val="32"/>
          <w:szCs w:val="32"/>
        </w:rPr>
        <w:t>5.Prediction Tasks</w:t>
      </w:r>
      <w:r w:rsidR="00EF7D46" w:rsidRPr="00D57637">
        <w:rPr>
          <w:rFonts w:ascii="Franklin Gothic Medium" w:hAnsi="Franklin Gothic Medium" w:cs="Cascadia Mono"/>
          <w:color w:val="000000" w:themeColor="text1"/>
          <w:sz w:val="32"/>
          <w:szCs w:val="32"/>
        </w:rPr>
        <w:t>:</w:t>
      </w:r>
    </w:p>
    <w:p w14:paraId="26879505" w14:textId="77777777" w:rsidR="00EF7D46" w:rsidRPr="00D57637" w:rsidRDefault="00EF7D46" w:rsidP="00EF7D46">
      <w:pPr>
        <w:rPr>
          <w:rFonts w:ascii="Franklin Gothic Medium" w:hAnsi="Franklin Gothic Medium" w:cs="Cascadia Mono"/>
          <w:sz w:val="28"/>
          <w:szCs w:val="28"/>
        </w:rPr>
      </w:pPr>
    </w:p>
    <w:p w14:paraId="70B6ACA8" w14:textId="77777777" w:rsidR="00EF7D46" w:rsidRPr="00D57637" w:rsidRDefault="00EF7D46">
      <w:pPr>
        <w:numPr>
          <w:ilvl w:val="0"/>
          <w:numId w:val="14"/>
        </w:numPr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</w:pP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 xml:space="preserve">Converts the lists X, </w:t>
      </w:r>
      <w:proofErr w:type="spellStart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y_bmi</w:t>
      </w:r>
      <w:proofErr w:type="spellEnd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 xml:space="preserve">, and </w:t>
      </w:r>
      <w:proofErr w:type="spellStart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y_gender</w:t>
      </w:r>
      <w:proofErr w:type="spellEnd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 xml:space="preserve"> into NumPy arrays to allow numerical operations and compatibility with machine learning models.</w:t>
      </w:r>
    </w:p>
    <w:p w14:paraId="2AD13753" w14:textId="6D3DA382" w:rsidR="00EF7D46" w:rsidRPr="00D57637" w:rsidRDefault="00EF7D46">
      <w:pPr>
        <w:numPr>
          <w:ilvl w:val="0"/>
          <w:numId w:val="14"/>
        </w:numPr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</w:pPr>
      <w:proofErr w:type="spellStart"/>
      <w:r w:rsidRPr="00D57637">
        <w:rPr>
          <w:rFonts w:ascii="Franklin Gothic Medium" w:eastAsia="Times New Roman" w:hAnsi="Franklin Gothic Medium" w:cs="Cascadia Mono"/>
          <w:b/>
          <w:bCs/>
          <w:sz w:val="28"/>
          <w:szCs w:val="28"/>
          <w:lang w:val="en-IN" w:eastAsia="en-IN"/>
        </w:rPr>
        <w:t>train_test_</w:t>
      </w:r>
      <w:proofErr w:type="gramStart"/>
      <w:r w:rsidRPr="00D57637">
        <w:rPr>
          <w:rFonts w:ascii="Franklin Gothic Medium" w:eastAsia="Times New Roman" w:hAnsi="Franklin Gothic Medium" w:cs="Cascadia Mono"/>
          <w:b/>
          <w:bCs/>
          <w:sz w:val="28"/>
          <w:szCs w:val="28"/>
          <w:lang w:val="en-IN" w:eastAsia="en-IN"/>
        </w:rPr>
        <w:t>split</w:t>
      </w:r>
      <w:proofErr w:type="spellEnd"/>
      <w:r w:rsidRPr="00D57637">
        <w:rPr>
          <w:rFonts w:ascii="Franklin Gothic Medium" w:eastAsia="Times New Roman" w:hAnsi="Franklin Gothic Medium" w:cs="Cascadia Mono"/>
          <w:b/>
          <w:bCs/>
          <w:sz w:val="28"/>
          <w:szCs w:val="28"/>
          <w:lang w:val="en-IN" w:eastAsia="en-IN"/>
        </w:rPr>
        <w:t>(</w:t>
      </w:r>
      <w:proofErr w:type="gramEnd"/>
      <w:r w:rsidRPr="00D57637">
        <w:rPr>
          <w:rFonts w:ascii="Franklin Gothic Medium" w:eastAsia="Times New Roman" w:hAnsi="Franklin Gothic Medium" w:cs="Cascadia Mono"/>
          <w:b/>
          <w:bCs/>
          <w:sz w:val="28"/>
          <w:szCs w:val="28"/>
          <w:lang w:val="en-IN" w:eastAsia="en-IN"/>
        </w:rPr>
        <w:t>)</w:t>
      </w:r>
      <w:r w:rsidRPr="00D57637">
        <w:rPr>
          <w:rFonts w:ascii="Franklin Gothic Medium" w:eastAsia="Times New Roman" w:hAnsi="Franklin Gothic Medium" w:cs="Cascadia Mono"/>
          <w:sz w:val="28"/>
          <w:szCs w:val="28"/>
          <w:lang w:val="en-IN" w:eastAsia="en-IN"/>
        </w:rPr>
        <w:t>: Divides the dataset into training and testing sets</w:t>
      </w:r>
    </w:p>
    <w:p w14:paraId="1EFB1FB7" w14:textId="23ADF104" w:rsidR="00EF7D46" w:rsidRPr="00D57637" w:rsidRDefault="00EF7D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Franklin Gothic Medium" w:eastAsia="Times New Roman" w:hAnsi="Franklin Gothic Medium" w:cs="Cascadia Mono"/>
          <w:sz w:val="28"/>
          <w:szCs w:val="28"/>
          <w:lang w:val="en-IN" w:eastAsia="en-IN"/>
        </w:rPr>
      </w:pPr>
      <w:r w:rsidRPr="00D57637">
        <w:rPr>
          <w:rFonts w:ascii="Franklin Gothic Medium" w:eastAsia="Times New Roman" w:hAnsi="Franklin Gothic Medium" w:cs="Cascadia Mono"/>
          <w:b/>
          <w:bCs/>
          <w:sz w:val="28"/>
          <w:szCs w:val="28"/>
          <w:lang w:val="en-IN" w:eastAsia="en-IN"/>
        </w:rPr>
        <w:t>Outputs</w:t>
      </w:r>
      <w:r w:rsidRPr="00D57637">
        <w:rPr>
          <w:rFonts w:ascii="Franklin Gothic Medium" w:eastAsia="Times New Roman" w:hAnsi="Franklin Gothic Medium" w:cs="Cascadia Mono"/>
          <w:sz w:val="28"/>
          <w:szCs w:val="28"/>
          <w:lang w:val="en-IN" w:eastAsia="en-IN"/>
        </w:rPr>
        <w:t>:</w:t>
      </w:r>
    </w:p>
    <w:p w14:paraId="22FC5F83" w14:textId="77777777" w:rsidR="00EF7D46" w:rsidRPr="00D57637" w:rsidRDefault="00EF7D46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Franklin Gothic Medium" w:eastAsia="Times New Roman" w:hAnsi="Franklin Gothic Medium" w:cs="Cascadia Mono"/>
          <w:sz w:val="28"/>
          <w:szCs w:val="28"/>
          <w:lang w:val="en-IN" w:eastAsia="en-IN"/>
        </w:rPr>
      </w:pPr>
      <w:proofErr w:type="spellStart"/>
      <w:r w:rsidRPr="00D57637">
        <w:rPr>
          <w:rFonts w:ascii="Franklin Gothic Medium" w:eastAsia="Times New Roman" w:hAnsi="Franklin Gothic Medium" w:cs="Cascadia Mono"/>
          <w:sz w:val="28"/>
          <w:szCs w:val="28"/>
          <w:lang w:val="en-IN" w:eastAsia="en-IN"/>
        </w:rPr>
        <w:t>X_train</w:t>
      </w:r>
      <w:proofErr w:type="spellEnd"/>
      <w:r w:rsidRPr="00D57637">
        <w:rPr>
          <w:rFonts w:ascii="Franklin Gothic Medium" w:eastAsia="Times New Roman" w:hAnsi="Franklin Gothic Medium" w:cs="Cascadia Mono"/>
          <w:sz w:val="28"/>
          <w:szCs w:val="28"/>
          <w:lang w:val="en-IN" w:eastAsia="en-IN"/>
        </w:rPr>
        <w:t xml:space="preserve">, </w:t>
      </w:r>
      <w:proofErr w:type="spellStart"/>
      <w:r w:rsidRPr="00D57637">
        <w:rPr>
          <w:rFonts w:ascii="Franklin Gothic Medium" w:eastAsia="Times New Roman" w:hAnsi="Franklin Gothic Medium" w:cs="Cascadia Mono"/>
          <w:sz w:val="28"/>
          <w:szCs w:val="28"/>
          <w:lang w:val="en-IN" w:eastAsia="en-IN"/>
        </w:rPr>
        <w:t>X_test</w:t>
      </w:r>
      <w:proofErr w:type="spellEnd"/>
      <w:r w:rsidRPr="00D57637">
        <w:rPr>
          <w:rFonts w:ascii="Franklin Gothic Medium" w:eastAsia="Times New Roman" w:hAnsi="Franklin Gothic Medium" w:cs="Cascadia Mono"/>
          <w:sz w:val="28"/>
          <w:szCs w:val="28"/>
          <w:lang w:val="en-IN" w:eastAsia="en-IN"/>
        </w:rPr>
        <w:t>: Features for training and testing.</w:t>
      </w:r>
    </w:p>
    <w:p w14:paraId="46E8E8A0" w14:textId="77777777" w:rsidR="00EF7D46" w:rsidRPr="00D57637" w:rsidRDefault="00EF7D46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Franklin Gothic Medium" w:eastAsia="Times New Roman" w:hAnsi="Franklin Gothic Medium" w:cs="Cascadia Mono"/>
          <w:sz w:val="28"/>
          <w:szCs w:val="28"/>
          <w:lang w:val="en-IN" w:eastAsia="en-IN"/>
        </w:rPr>
      </w:pPr>
      <w:proofErr w:type="spellStart"/>
      <w:r w:rsidRPr="00D57637">
        <w:rPr>
          <w:rFonts w:ascii="Franklin Gothic Medium" w:eastAsia="Times New Roman" w:hAnsi="Franklin Gothic Medium" w:cs="Cascadia Mono"/>
          <w:sz w:val="28"/>
          <w:szCs w:val="28"/>
          <w:lang w:val="en-IN" w:eastAsia="en-IN"/>
        </w:rPr>
        <w:t>y_bmi_train</w:t>
      </w:r>
      <w:proofErr w:type="spellEnd"/>
      <w:r w:rsidRPr="00D57637">
        <w:rPr>
          <w:rFonts w:ascii="Franklin Gothic Medium" w:eastAsia="Times New Roman" w:hAnsi="Franklin Gothic Medium" w:cs="Cascadia Mono"/>
          <w:sz w:val="28"/>
          <w:szCs w:val="28"/>
          <w:lang w:val="en-IN" w:eastAsia="en-IN"/>
        </w:rPr>
        <w:t xml:space="preserve">, </w:t>
      </w:r>
      <w:proofErr w:type="spellStart"/>
      <w:r w:rsidRPr="00D57637">
        <w:rPr>
          <w:rFonts w:ascii="Franklin Gothic Medium" w:eastAsia="Times New Roman" w:hAnsi="Franklin Gothic Medium" w:cs="Cascadia Mono"/>
          <w:sz w:val="28"/>
          <w:szCs w:val="28"/>
          <w:lang w:val="en-IN" w:eastAsia="en-IN"/>
        </w:rPr>
        <w:t>y_bmi_test</w:t>
      </w:r>
      <w:proofErr w:type="spellEnd"/>
      <w:r w:rsidRPr="00D57637">
        <w:rPr>
          <w:rFonts w:ascii="Franklin Gothic Medium" w:eastAsia="Times New Roman" w:hAnsi="Franklin Gothic Medium" w:cs="Cascadia Mono"/>
          <w:sz w:val="28"/>
          <w:szCs w:val="28"/>
          <w:lang w:val="en-IN" w:eastAsia="en-IN"/>
        </w:rPr>
        <w:t>: BMI targets for training and testing.</w:t>
      </w:r>
    </w:p>
    <w:p w14:paraId="70311944" w14:textId="77777777" w:rsidR="00EF7D46" w:rsidRPr="00D57637" w:rsidRDefault="00EF7D46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Franklin Gothic Medium" w:eastAsia="Times New Roman" w:hAnsi="Franklin Gothic Medium" w:cs="Cascadia Mono"/>
          <w:sz w:val="28"/>
          <w:szCs w:val="28"/>
          <w:lang w:val="en-IN" w:eastAsia="en-IN"/>
        </w:rPr>
      </w:pPr>
      <w:proofErr w:type="spellStart"/>
      <w:r w:rsidRPr="00D57637">
        <w:rPr>
          <w:rFonts w:ascii="Franklin Gothic Medium" w:eastAsia="Times New Roman" w:hAnsi="Franklin Gothic Medium" w:cs="Cascadia Mono"/>
          <w:sz w:val="28"/>
          <w:szCs w:val="28"/>
          <w:lang w:val="en-IN" w:eastAsia="en-IN"/>
        </w:rPr>
        <w:t>y_gender_train</w:t>
      </w:r>
      <w:proofErr w:type="spellEnd"/>
      <w:r w:rsidRPr="00D57637">
        <w:rPr>
          <w:rFonts w:ascii="Franklin Gothic Medium" w:eastAsia="Times New Roman" w:hAnsi="Franklin Gothic Medium" w:cs="Cascadia Mono"/>
          <w:sz w:val="28"/>
          <w:szCs w:val="28"/>
          <w:lang w:val="en-IN" w:eastAsia="en-IN"/>
        </w:rPr>
        <w:t xml:space="preserve">, </w:t>
      </w:r>
      <w:proofErr w:type="spellStart"/>
      <w:r w:rsidRPr="00D57637">
        <w:rPr>
          <w:rFonts w:ascii="Franklin Gothic Medium" w:eastAsia="Times New Roman" w:hAnsi="Franklin Gothic Medium" w:cs="Cascadia Mono"/>
          <w:sz w:val="28"/>
          <w:szCs w:val="28"/>
          <w:lang w:val="en-IN" w:eastAsia="en-IN"/>
        </w:rPr>
        <w:t>y_gender_test</w:t>
      </w:r>
      <w:proofErr w:type="spellEnd"/>
      <w:r w:rsidRPr="00D57637">
        <w:rPr>
          <w:rFonts w:ascii="Franklin Gothic Medium" w:eastAsia="Times New Roman" w:hAnsi="Franklin Gothic Medium" w:cs="Cascadia Mono"/>
          <w:sz w:val="28"/>
          <w:szCs w:val="28"/>
          <w:lang w:val="en-IN" w:eastAsia="en-IN"/>
        </w:rPr>
        <w:t>: Gender targets for training and testing.</w:t>
      </w:r>
    </w:p>
    <w:p w14:paraId="47C5D6F1" w14:textId="39A942A8" w:rsidR="00EF7D46" w:rsidRPr="00D57637" w:rsidRDefault="00EF7D46">
      <w:pPr>
        <w:numPr>
          <w:ilvl w:val="0"/>
          <w:numId w:val="14"/>
        </w:numPr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</w:pPr>
      <w:proofErr w:type="spellStart"/>
      <w:proofErr w:type="gramStart"/>
      <w:r w:rsidRPr="00D57637">
        <w:rPr>
          <w:rFonts w:ascii="Franklin Gothic Medium" w:hAnsi="Franklin Gothic Medium" w:cs="Cascadia Mono"/>
          <w:b/>
          <w:bCs/>
          <w:color w:val="000000" w:themeColor="text1"/>
          <w:sz w:val="28"/>
          <w:szCs w:val="28"/>
          <w:lang w:val="en-IN"/>
        </w:rPr>
        <w:t>RandomForestRegressor</w:t>
      </w:r>
      <w:proofErr w:type="spellEnd"/>
      <w:r w:rsidRPr="00D57637">
        <w:rPr>
          <w:rFonts w:ascii="Franklin Gothic Medium" w:hAnsi="Franklin Gothic Medium" w:cs="Cascadia Mono"/>
          <w:b/>
          <w:bCs/>
          <w:color w:val="000000" w:themeColor="text1"/>
          <w:sz w:val="28"/>
          <w:szCs w:val="28"/>
          <w:lang w:val="en-IN"/>
        </w:rPr>
        <w:t>(</w:t>
      </w:r>
      <w:proofErr w:type="gramEnd"/>
      <w:r w:rsidRPr="00D57637">
        <w:rPr>
          <w:rFonts w:ascii="Franklin Gothic Medium" w:hAnsi="Franklin Gothic Medium" w:cs="Cascadia Mono"/>
          <w:b/>
          <w:bCs/>
          <w:color w:val="000000" w:themeColor="text1"/>
          <w:sz w:val="28"/>
          <w:szCs w:val="28"/>
          <w:lang w:val="en-IN"/>
        </w:rPr>
        <w:t>)</w:t>
      </w: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: A regression model that uses an ensemble of decision trees to predict BMI. Trains the model using the training features (</w:t>
      </w:r>
      <w:proofErr w:type="spellStart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X_train</w:t>
      </w:r>
      <w:proofErr w:type="spellEnd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) and BMI labels (</w:t>
      </w:r>
      <w:proofErr w:type="spellStart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y_bmi_train</w:t>
      </w:r>
      <w:proofErr w:type="spellEnd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).</w:t>
      </w:r>
    </w:p>
    <w:p w14:paraId="13726DBB" w14:textId="5EA778FF" w:rsidR="00EF7D46" w:rsidRPr="00D57637" w:rsidRDefault="00EF7D46">
      <w:pPr>
        <w:numPr>
          <w:ilvl w:val="0"/>
          <w:numId w:val="14"/>
        </w:numPr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</w:pPr>
      <w:proofErr w:type="spellStart"/>
      <w:proofErr w:type="gramStart"/>
      <w:r w:rsidRPr="00D57637">
        <w:rPr>
          <w:rFonts w:ascii="Franklin Gothic Medium" w:hAnsi="Franklin Gothic Medium" w:cs="Cascadia Mono"/>
          <w:b/>
          <w:bCs/>
          <w:color w:val="000000" w:themeColor="text1"/>
          <w:sz w:val="28"/>
          <w:szCs w:val="28"/>
          <w:lang w:val="en-IN"/>
        </w:rPr>
        <w:t>RandomForestClassifier</w:t>
      </w:r>
      <w:proofErr w:type="spellEnd"/>
      <w:r w:rsidRPr="00D57637">
        <w:rPr>
          <w:rFonts w:ascii="Franklin Gothic Medium" w:hAnsi="Franklin Gothic Medium" w:cs="Cascadia Mono"/>
          <w:b/>
          <w:bCs/>
          <w:color w:val="000000" w:themeColor="text1"/>
          <w:sz w:val="28"/>
          <w:szCs w:val="28"/>
          <w:lang w:val="en-IN"/>
        </w:rPr>
        <w:t>(</w:t>
      </w:r>
      <w:proofErr w:type="gramEnd"/>
      <w:r w:rsidRPr="00D57637">
        <w:rPr>
          <w:rFonts w:ascii="Franklin Gothic Medium" w:hAnsi="Franklin Gothic Medium" w:cs="Cascadia Mono"/>
          <w:b/>
          <w:bCs/>
          <w:color w:val="000000" w:themeColor="text1"/>
          <w:sz w:val="28"/>
          <w:szCs w:val="28"/>
          <w:lang w:val="en-IN"/>
        </w:rPr>
        <w:t>)</w:t>
      </w: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 xml:space="preserve">: A classification model that uses an ensemble of decision trees to predict gender. Trains the model </w:t>
      </w: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lastRenderedPageBreak/>
        <w:t>using the training features (</w:t>
      </w:r>
      <w:proofErr w:type="spellStart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X_train</w:t>
      </w:r>
      <w:proofErr w:type="spellEnd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) and gender labels (</w:t>
      </w:r>
      <w:proofErr w:type="spellStart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y_gender_train</w:t>
      </w:r>
      <w:proofErr w:type="spellEnd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).</w:t>
      </w:r>
    </w:p>
    <w:p w14:paraId="2B5AD36E" w14:textId="77777777" w:rsidR="00EF7D46" w:rsidRPr="00D57637" w:rsidRDefault="00EF7D46">
      <w:pPr>
        <w:pStyle w:val="ListParagraph"/>
        <w:numPr>
          <w:ilvl w:val="0"/>
          <w:numId w:val="14"/>
        </w:numPr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</w:pPr>
      <w:proofErr w:type="gramStart"/>
      <w:r w:rsidRPr="00D57637">
        <w:rPr>
          <w:rFonts w:ascii="Franklin Gothic Medium" w:hAnsi="Franklin Gothic Medium" w:cs="Cascadia Mono"/>
          <w:b/>
          <w:bCs/>
          <w:color w:val="000000" w:themeColor="text1"/>
          <w:sz w:val="28"/>
          <w:szCs w:val="28"/>
          <w:lang w:val="en-IN"/>
        </w:rPr>
        <w:t>predict(</w:t>
      </w:r>
      <w:proofErr w:type="gramEnd"/>
      <w:r w:rsidRPr="00D57637">
        <w:rPr>
          <w:rFonts w:ascii="Franklin Gothic Medium" w:hAnsi="Franklin Gothic Medium" w:cs="Cascadia Mono"/>
          <w:b/>
          <w:bCs/>
          <w:color w:val="000000" w:themeColor="text1"/>
          <w:sz w:val="28"/>
          <w:szCs w:val="28"/>
          <w:lang w:val="en-IN"/>
        </w:rPr>
        <w:t>)</w:t>
      </w: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: Generates predictions for the test dataset (</w:t>
      </w:r>
      <w:proofErr w:type="spellStart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X_test</w:t>
      </w:r>
      <w:proofErr w:type="spellEnd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).</w:t>
      </w:r>
    </w:p>
    <w:p w14:paraId="566DFB73" w14:textId="77777777" w:rsidR="00EF7D46" w:rsidRPr="00D57637" w:rsidRDefault="00EF7D46">
      <w:pPr>
        <w:numPr>
          <w:ilvl w:val="0"/>
          <w:numId w:val="14"/>
        </w:numPr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</w:pPr>
      <w:proofErr w:type="spellStart"/>
      <w:r w:rsidRPr="00D57637">
        <w:rPr>
          <w:rFonts w:ascii="Franklin Gothic Medium" w:hAnsi="Franklin Gothic Medium" w:cs="Cascadia Mono"/>
          <w:b/>
          <w:bCs/>
          <w:color w:val="000000" w:themeColor="text1"/>
          <w:sz w:val="28"/>
          <w:szCs w:val="28"/>
          <w:lang w:val="en-IN"/>
        </w:rPr>
        <w:t>y_bmi_pred</w:t>
      </w:r>
      <w:proofErr w:type="spellEnd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: Predicted BMI values (continuous outputs from the regression model).</w:t>
      </w:r>
    </w:p>
    <w:p w14:paraId="54545879" w14:textId="77777777" w:rsidR="00EF7D46" w:rsidRPr="00D57637" w:rsidRDefault="00EF7D46">
      <w:pPr>
        <w:numPr>
          <w:ilvl w:val="0"/>
          <w:numId w:val="14"/>
        </w:numPr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</w:pPr>
      <w:proofErr w:type="spellStart"/>
      <w:r w:rsidRPr="00D57637">
        <w:rPr>
          <w:rFonts w:ascii="Franklin Gothic Medium" w:hAnsi="Franklin Gothic Medium" w:cs="Cascadia Mono"/>
          <w:b/>
          <w:bCs/>
          <w:color w:val="000000" w:themeColor="text1"/>
          <w:sz w:val="28"/>
          <w:szCs w:val="28"/>
          <w:lang w:val="en-IN"/>
        </w:rPr>
        <w:t>y_gender_pred</w:t>
      </w:r>
      <w:proofErr w:type="spellEnd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: Predicted gender labels (binary outputs from the classification model: 0 or 1).</w:t>
      </w:r>
    </w:p>
    <w:p w14:paraId="66D34250" w14:textId="77777777" w:rsidR="00940338" w:rsidRPr="00D57637" w:rsidRDefault="00940338" w:rsidP="00561863">
      <w:pPr>
        <w:rPr>
          <w:rFonts w:ascii="Franklin Gothic Medium" w:hAnsi="Franklin Gothic Medium" w:cs="Cascadia Mono"/>
          <w:color w:val="000000" w:themeColor="text1"/>
        </w:rPr>
      </w:pPr>
    </w:p>
    <w:p w14:paraId="6F9B952F" w14:textId="51EBC17A" w:rsidR="00C43B0A" w:rsidRPr="00D57637" w:rsidRDefault="007B74C8" w:rsidP="007B74C8">
      <w:pPr>
        <w:pStyle w:val="Heading2"/>
        <w:ind w:left="360"/>
        <w:rPr>
          <w:rFonts w:ascii="Franklin Gothic Medium" w:hAnsi="Franklin Gothic Medium" w:cs="Cascadia Mono"/>
          <w:color w:val="000000" w:themeColor="text1"/>
          <w:sz w:val="32"/>
          <w:szCs w:val="32"/>
        </w:rPr>
      </w:pPr>
      <w:r w:rsidRPr="00D57637">
        <w:rPr>
          <w:rFonts w:ascii="Franklin Gothic Medium" w:hAnsi="Franklin Gothic Medium" w:cs="Cascadia Mono"/>
          <w:color w:val="000000" w:themeColor="text1"/>
          <w:sz w:val="32"/>
          <w:szCs w:val="32"/>
        </w:rPr>
        <w:t xml:space="preserve">6.Model Metrics </w:t>
      </w:r>
    </w:p>
    <w:p w14:paraId="22C7816A" w14:textId="77777777" w:rsidR="00EF7D46" w:rsidRPr="00D57637" w:rsidRDefault="00EF7D46">
      <w:pPr>
        <w:numPr>
          <w:ilvl w:val="0"/>
          <w:numId w:val="15"/>
        </w:numPr>
        <w:rPr>
          <w:rFonts w:ascii="Franklin Gothic Medium" w:hAnsi="Franklin Gothic Medium" w:cs="Cascadia Mono"/>
          <w:sz w:val="28"/>
          <w:szCs w:val="28"/>
          <w:lang w:val="en-IN"/>
        </w:rPr>
      </w:pPr>
      <w:r w:rsidRPr="00D57637">
        <w:rPr>
          <w:rFonts w:ascii="Franklin Gothic Medium" w:hAnsi="Franklin Gothic Medium" w:cs="Cascadia Mono"/>
          <w:b/>
          <w:bCs/>
          <w:sz w:val="28"/>
          <w:szCs w:val="28"/>
          <w:lang w:val="en-IN"/>
        </w:rPr>
        <w:t>BMI Metrics</w:t>
      </w:r>
      <w:r w:rsidRPr="00D57637">
        <w:rPr>
          <w:rFonts w:ascii="Franklin Gothic Medium" w:hAnsi="Franklin Gothic Medium" w:cs="Cascadia Mono"/>
          <w:sz w:val="28"/>
          <w:szCs w:val="28"/>
          <w:lang w:val="en-IN"/>
        </w:rPr>
        <w:t>:</w:t>
      </w:r>
    </w:p>
    <w:p w14:paraId="5ABC95E6" w14:textId="5E3BC58A" w:rsidR="00EF7D46" w:rsidRPr="00D57637" w:rsidRDefault="00EF7D46">
      <w:pPr>
        <w:numPr>
          <w:ilvl w:val="1"/>
          <w:numId w:val="16"/>
        </w:numPr>
        <w:rPr>
          <w:rFonts w:ascii="Franklin Gothic Medium" w:hAnsi="Franklin Gothic Medium" w:cs="Cascadia Mono"/>
          <w:sz w:val="28"/>
          <w:szCs w:val="28"/>
          <w:lang w:val="en-IN"/>
        </w:rPr>
      </w:pPr>
      <w:r w:rsidRPr="00D57637">
        <w:rPr>
          <w:rFonts w:ascii="Franklin Gothic Medium" w:hAnsi="Franklin Gothic Medium" w:cs="Cascadia Mono"/>
          <w:b/>
          <w:bCs/>
          <w:sz w:val="28"/>
          <w:szCs w:val="28"/>
          <w:lang w:val="en-IN"/>
        </w:rPr>
        <w:t>Mean Absolute Error (MAE)</w:t>
      </w:r>
      <w:r w:rsidRPr="00D57637">
        <w:rPr>
          <w:rFonts w:ascii="Franklin Gothic Medium" w:hAnsi="Franklin Gothic Medium" w:cs="Cascadia Mono"/>
          <w:sz w:val="28"/>
          <w:szCs w:val="28"/>
          <w:lang w:val="en-IN"/>
        </w:rPr>
        <w:t>: Displays the average error in predictions</w:t>
      </w:r>
    </w:p>
    <w:p w14:paraId="0FCF82F5" w14:textId="77777777" w:rsidR="00EF7D46" w:rsidRPr="00D57637" w:rsidRDefault="00EF7D46">
      <w:pPr>
        <w:numPr>
          <w:ilvl w:val="1"/>
          <w:numId w:val="16"/>
        </w:numPr>
        <w:rPr>
          <w:rFonts w:ascii="Franklin Gothic Medium" w:hAnsi="Franklin Gothic Medium" w:cs="Cascadia Mono"/>
          <w:sz w:val="28"/>
          <w:szCs w:val="28"/>
          <w:lang w:val="en-IN"/>
        </w:rPr>
      </w:pPr>
      <w:r w:rsidRPr="00D57637">
        <w:rPr>
          <w:rFonts w:ascii="Franklin Gothic Medium" w:hAnsi="Franklin Gothic Medium" w:cs="Cascadia Mono"/>
          <w:b/>
          <w:bCs/>
          <w:sz w:val="28"/>
          <w:szCs w:val="28"/>
          <w:lang w:val="en-IN"/>
        </w:rPr>
        <w:t>Mean Squared Error (MSE)</w:t>
      </w:r>
      <w:r w:rsidRPr="00D57637">
        <w:rPr>
          <w:rFonts w:ascii="Franklin Gothic Medium" w:hAnsi="Franklin Gothic Medium" w:cs="Cascadia Mono"/>
          <w:sz w:val="28"/>
          <w:szCs w:val="28"/>
          <w:lang w:val="en-IN"/>
        </w:rPr>
        <w:t>: Shows the average squared difference between the predicted and actual values, indicating the model’s precision.</w:t>
      </w:r>
    </w:p>
    <w:p w14:paraId="26DFA1C9" w14:textId="77777777" w:rsidR="00EF7D46" w:rsidRPr="00D57637" w:rsidRDefault="00EF7D46">
      <w:pPr>
        <w:numPr>
          <w:ilvl w:val="1"/>
          <w:numId w:val="16"/>
        </w:numPr>
        <w:rPr>
          <w:rFonts w:ascii="Franklin Gothic Medium" w:hAnsi="Franklin Gothic Medium" w:cs="Cascadia Mono"/>
          <w:sz w:val="28"/>
          <w:szCs w:val="28"/>
          <w:lang w:val="en-IN"/>
        </w:rPr>
      </w:pPr>
      <w:r w:rsidRPr="00D57637">
        <w:rPr>
          <w:rFonts w:ascii="Franklin Gothic Medium" w:hAnsi="Franklin Gothic Medium" w:cs="Cascadia Mono"/>
          <w:b/>
          <w:bCs/>
          <w:sz w:val="28"/>
          <w:szCs w:val="28"/>
          <w:lang w:val="en-IN"/>
        </w:rPr>
        <w:t>R² (Coefficient of Determination)</w:t>
      </w:r>
      <w:r w:rsidRPr="00D57637">
        <w:rPr>
          <w:rFonts w:ascii="Franklin Gothic Medium" w:hAnsi="Franklin Gothic Medium" w:cs="Cascadia Mono"/>
          <w:sz w:val="28"/>
          <w:szCs w:val="28"/>
          <w:lang w:val="en-IN"/>
        </w:rPr>
        <w:t>: Reflects the proportion of the variance in the target that is predictable from the model.</w:t>
      </w:r>
    </w:p>
    <w:p w14:paraId="6C4E5902" w14:textId="77777777" w:rsidR="00EF7D46" w:rsidRPr="00D57637" w:rsidRDefault="00EF7D46">
      <w:pPr>
        <w:numPr>
          <w:ilvl w:val="1"/>
          <w:numId w:val="16"/>
        </w:numPr>
        <w:rPr>
          <w:rFonts w:ascii="Franklin Gothic Medium" w:hAnsi="Franklin Gothic Medium" w:cs="Cascadia Mono"/>
          <w:sz w:val="28"/>
          <w:szCs w:val="28"/>
          <w:lang w:val="en-IN"/>
        </w:rPr>
      </w:pPr>
      <w:r w:rsidRPr="00D57637">
        <w:rPr>
          <w:rFonts w:ascii="Franklin Gothic Medium" w:hAnsi="Franklin Gothic Medium" w:cs="Cascadia Mono"/>
          <w:b/>
          <w:bCs/>
          <w:sz w:val="28"/>
          <w:szCs w:val="28"/>
          <w:lang w:val="en-IN"/>
        </w:rPr>
        <w:t>Pearson Correlation Coefficient</w:t>
      </w:r>
      <w:r w:rsidRPr="00D57637">
        <w:rPr>
          <w:rFonts w:ascii="Franklin Gothic Medium" w:hAnsi="Franklin Gothic Medium" w:cs="Cascadia Mono"/>
          <w:sz w:val="28"/>
          <w:szCs w:val="28"/>
          <w:lang w:val="en-IN"/>
        </w:rPr>
        <w:t>: Provides a measure of the linear relationship between the actual and predicted BMI values.</w:t>
      </w:r>
    </w:p>
    <w:p w14:paraId="14B99C63" w14:textId="77777777" w:rsidR="00EF7D46" w:rsidRPr="00D57637" w:rsidRDefault="00EF7D46">
      <w:pPr>
        <w:numPr>
          <w:ilvl w:val="0"/>
          <w:numId w:val="15"/>
        </w:numPr>
        <w:rPr>
          <w:rFonts w:ascii="Franklin Gothic Medium" w:hAnsi="Franklin Gothic Medium" w:cs="Cascadia Mono"/>
          <w:sz w:val="28"/>
          <w:szCs w:val="28"/>
          <w:lang w:val="en-IN"/>
        </w:rPr>
      </w:pPr>
      <w:r w:rsidRPr="00D57637">
        <w:rPr>
          <w:rFonts w:ascii="Franklin Gothic Medium" w:hAnsi="Franklin Gothic Medium" w:cs="Cascadia Mono"/>
          <w:b/>
          <w:bCs/>
          <w:sz w:val="28"/>
          <w:szCs w:val="28"/>
          <w:lang w:val="en-IN"/>
        </w:rPr>
        <w:t>Gender Metrics</w:t>
      </w:r>
      <w:r w:rsidRPr="00D57637">
        <w:rPr>
          <w:rFonts w:ascii="Franklin Gothic Medium" w:hAnsi="Franklin Gothic Medium" w:cs="Cascadia Mono"/>
          <w:sz w:val="28"/>
          <w:szCs w:val="28"/>
          <w:lang w:val="en-IN"/>
        </w:rPr>
        <w:t>:</w:t>
      </w:r>
    </w:p>
    <w:p w14:paraId="2FB142C7" w14:textId="77777777" w:rsidR="00EF7D46" w:rsidRPr="00D57637" w:rsidRDefault="00EF7D46">
      <w:pPr>
        <w:numPr>
          <w:ilvl w:val="1"/>
          <w:numId w:val="17"/>
        </w:numPr>
        <w:rPr>
          <w:rFonts w:ascii="Franklin Gothic Medium" w:hAnsi="Franklin Gothic Medium" w:cs="Cascadia Mono"/>
          <w:sz w:val="28"/>
          <w:szCs w:val="28"/>
          <w:lang w:val="en-IN"/>
        </w:rPr>
      </w:pPr>
      <w:r w:rsidRPr="00D57637">
        <w:rPr>
          <w:rFonts w:ascii="Franklin Gothic Medium" w:hAnsi="Franklin Gothic Medium" w:cs="Cascadia Mono"/>
          <w:b/>
          <w:bCs/>
          <w:sz w:val="28"/>
          <w:szCs w:val="28"/>
          <w:lang w:val="en-IN"/>
        </w:rPr>
        <w:t>Accuracy</w:t>
      </w:r>
      <w:r w:rsidRPr="00D57637">
        <w:rPr>
          <w:rFonts w:ascii="Franklin Gothic Medium" w:hAnsi="Franklin Gothic Medium" w:cs="Cascadia Mono"/>
          <w:sz w:val="28"/>
          <w:szCs w:val="28"/>
          <w:lang w:val="en-IN"/>
        </w:rPr>
        <w:t>: Provides a straightforward metric of the model's classification accuracy for gender prediction.</w:t>
      </w:r>
    </w:p>
    <w:p w14:paraId="56517F65" w14:textId="77777777" w:rsidR="00963F75" w:rsidRPr="00D57637" w:rsidRDefault="00EF7D46">
      <w:pPr>
        <w:numPr>
          <w:ilvl w:val="0"/>
          <w:numId w:val="15"/>
        </w:numPr>
        <w:rPr>
          <w:rFonts w:ascii="Franklin Gothic Medium" w:hAnsi="Franklin Gothic Medium" w:cs="Cascadia Mono"/>
          <w:sz w:val="28"/>
          <w:szCs w:val="28"/>
          <w:lang w:val="en-IN"/>
        </w:rPr>
      </w:pPr>
      <w:r w:rsidRPr="00D57637">
        <w:rPr>
          <w:rFonts w:ascii="Franklin Gothic Medium" w:hAnsi="Franklin Gothic Medium" w:cs="Cascadia Mono"/>
          <w:b/>
          <w:bCs/>
          <w:sz w:val="28"/>
          <w:szCs w:val="28"/>
          <w:lang w:val="en-IN"/>
        </w:rPr>
        <w:t>Classify BMI Function</w:t>
      </w:r>
      <w:r w:rsidRPr="00D57637">
        <w:rPr>
          <w:rFonts w:ascii="Franklin Gothic Medium" w:hAnsi="Franklin Gothic Medium" w:cs="Cascadia Mono"/>
          <w:sz w:val="28"/>
          <w:szCs w:val="28"/>
          <w:lang w:val="en-IN"/>
        </w:rPr>
        <w:t>:</w:t>
      </w:r>
    </w:p>
    <w:p w14:paraId="244958B7" w14:textId="44FA6DC2" w:rsidR="00EF7D46" w:rsidRPr="00D57637" w:rsidRDefault="00EF7D46" w:rsidP="00963F75">
      <w:pPr>
        <w:ind w:left="720"/>
        <w:rPr>
          <w:rFonts w:ascii="Franklin Gothic Medium" w:hAnsi="Franklin Gothic Medium" w:cs="Cascadia Mono"/>
          <w:sz w:val="28"/>
          <w:szCs w:val="28"/>
          <w:lang w:val="en-IN"/>
        </w:rPr>
      </w:pPr>
      <w:r w:rsidRPr="00D57637">
        <w:rPr>
          <w:rFonts w:ascii="Franklin Gothic Medium" w:hAnsi="Franklin Gothic Medium" w:cs="Cascadia Mono"/>
          <w:sz w:val="28"/>
          <w:szCs w:val="28"/>
          <w:lang w:val="en-IN"/>
        </w:rPr>
        <w:t>Categorizes the predicted BMI into one of the classes based on predefined BMI thresholds:</w:t>
      </w:r>
    </w:p>
    <w:p w14:paraId="2CDD1868" w14:textId="77777777" w:rsidR="00EF7D46" w:rsidRPr="00D57637" w:rsidRDefault="00EF7D46">
      <w:pPr>
        <w:numPr>
          <w:ilvl w:val="2"/>
          <w:numId w:val="18"/>
        </w:numPr>
        <w:rPr>
          <w:rFonts w:ascii="Franklin Gothic Medium" w:hAnsi="Franklin Gothic Medium" w:cs="Cascadia Mono"/>
          <w:sz w:val="28"/>
          <w:szCs w:val="28"/>
          <w:lang w:val="en-IN"/>
        </w:rPr>
      </w:pPr>
      <w:r w:rsidRPr="00D57637">
        <w:rPr>
          <w:rFonts w:ascii="Franklin Gothic Medium" w:hAnsi="Franklin Gothic Medium" w:cs="Cascadia Mono"/>
          <w:b/>
          <w:bCs/>
          <w:sz w:val="28"/>
          <w:szCs w:val="28"/>
          <w:lang w:val="en-IN"/>
        </w:rPr>
        <w:t>Underweight</w:t>
      </w:r>
      <w:r w:rsidRPr="00D57637">
        <w:rPr>
          <w:rFonts w:ascii="Franklin Gothic Medium" w:hAnsi="Franklin Gothic Medium" w:cs="Cascadia Mono"/>
          <w:sz w:val="28"/>
          <w:szCs w:val="28"/>
          <w:lang w:val="en-IN"/>
        </w:rPr>
        <w:t>: BMI &lt; 18.5</w:t>
      </w:r>
    </w:p>
    <w:p w14:paraId="38FE22E7" w14:textId="77777777" w:rsidR="00EF7D46" w:rsidRPr="00D57637" w:rsidRDefault="00EF7D46">
      <w:pPr>
        <w:numPr>
          <w:ilvl w:val="2"/>
          <w:numId w:val="18"/>
        </w:numPr>
        <w:rPr>
          <w:rFonts w:ascii="Franklin Gothic Medium" w:hAnsi="Franklin Gothic Medium" w:cs="Cascadia Mono"/>
          <w:sz w:val="28"/>
          <w:szCs w:val="28"/>
          <w:lang w:val="en-IN"/>
        </w:rPr>
      </w:pPr>
      <w:r w:rsidRPr="00D57637">
        <w:rPr>
          <w:rFonts w:ascii="Franklin Gothic Medium" w:hAnsi="Franklin Gothic Medium" w:cs="Cascadia Mono"/>
          <w:b/>
          <w:bCs/>
          <w:sz w:val="28"/>
          <w:szCs w:val="28"/>
          <w:lang w:val="en-IN"/>
        </w:rPr>
        <w:lastRenderedPageBreak/>
        <w:t>Normal</w:t>
      </w:r>
      <w:r w:rsidRPr="00D57637">
        <w:rPr>
          <w:rFonts w:ascii="Franklin Gothic Medium" w:hAnsi="Franklin Gothic Medium" w:cs="Cascadia Mono"/>
          <w:sz w:val="28"/>
          <w:szCs w:val="28"/>
          <w:lang w:val="en-IN"/>
        </w:rPr>
        <w:t>: 18.5 ≤ BMI &lt; 25</w:t>
      </w:r>
    </w:p>
    <w:p w14:paraId="088DB896" w14:textId="77777777" w:rsidR="00EF7D46" w:rsidRPr="00D57637" w:rsidRDefault="00EF7D46">
      <w:pPr>
        <w:numPr>
          <w:ilvl w:val="2"/>
          <w:numId w:val="18"/>
        </w:numPr>
        <w:rPr>
          <w:rFonts w:ascii="Franklin Gothic Medium" w:hAnsi="Franklin Gothic Medium" w:cs="Cascadia Mono"/>
          <w:sz w:val="28"/>
          <w:szCs w:val="28"/>
          <w:lang w:val="en-IN"/>
        </w:rPr>
      </w:pPr>
      <w:r w:rsidRPr="00D57637">
        <w:rPr>
          <w:rFonts w:ascii="Franklin Gothic Medium" w:hAnsi="Franklin Gothic Medium" w:cs="Cascadia Mono"/>
          <w:b/>
          <w:bCs/>
          <w:sz w:val="28"/>
          <w:szCs w:val="28"/>
          <w:lang w:val="en-IN"/>
        </w:rPr>
        <w:t>Overweight</w:t>
      </w:r>
      <w:r w:rsidRPr="00D57637">
        <w:rPr>
          <w:rFonts w:ascii="Franklin Gothic Medium" w:hAnsi="Franklin Gothic Medium" w:cs="Cascadia Mono"/>
          <w:sz w:val="28"/>
          <w:szCs w:val="28"/>
          <w:lang w:val="en-IN"/>
        </w:rPr>
        <w:t>: 25 ≤ BMI &lt; 30</w:t>
      </w:r>
    </w:p>
    <w:p w14:paraId="0F91E65B" w14:textId="71302157" w:rsidR="00E73100" w:rsidRDefault="00EF7D46" w:rsidP="00E73100">
      <w:pPr>
        <w:numPr>
          <w:ilvl w:val="2"/>
          <w:numId w:val="18"/>
        </w:numPr>
        <w:rPr>
          <w:rFonts w:ascii="Franklin Gothic Medium" w:hAnsi="Franklin Gothic Medium" w:cs="Cascadia Mono"/>
          <w:sz w:val="28"/>
          <w:szCs w:val="28"/>
          <w:lang w:val="en-IN"/>
        </w:rPr>
      </w:pPr>
      <w:r w:rsidRPr="00D57637">
        <w:rPr>
          <w:rFonts w:ascii="Franklin Gothic Medium" w:hAnsi="Franklin Gothic Medium" w:cs="Cascadia Mono"/>
          <w:b/>
          <w:bCs/>
          <w:sz w:val="28"/>
          <w:szCs w:val="28"/>
          <w:lang w:val="en-IN"/>
        </w:rPr>
        <w:t>Obese</w:t>
      </w:r>
      <w:r w:rsidRPr="00D57637">
        <w:rPr>
          <w:rFonts w:ascii="Franklin Gothic Medium" w:hAnsi="Franklin Gothic Medium" w:cs="Cascadia Mono"/>
          <w:sz w:val="28"/>
          <w:szCs w:val="28"/>
          <w:lang w:val="en-IN"/>
        </w:rPr>
        <w:t>: BMI ≥ 30</w:t>
      </w:r>
    </w:p>
    <w:p w14:paraId="554C59E5" w14:textId="55A7CDA7" w:rsidR="00E73100" w:rsidRPr="00E73100" w:rsidRDefault="00E73100" w:rsidP="00E73100">
      <w:pPr>
        <w:rPr>
          <w:rFonts w:ascii="Franklin Gothic Medium" w:hAnsi="Franklin Gothic Medium" w:cs="Cascadia Mono"/>
          <w:sz w:val="28"/>
          <w:szCs w:val="28"/>
          <w:lang w:val="en-IN"/>
        </w:rPr>
      </w:pPr>
      <w:r w:rsidRPr="00E73100">
        <w:rPr>
          <w:rFonts w:ascii="Franklin Gothic Medium" w:hAnsi="Franklin Gothic Medium" w:cs="Cascadia Mono"/>
          <w:sz w:val="28"/>
          <w:szCs w:val="28"/>
          <w:lang w:val="en-IN"/>
        </w:rPr>
        <w:drawing>
          <wp:inline distT="0" distB="0" distL="0" distR="0" wp14:anchorId="21895384" wp14:editId="6079117C">
            <wp:extent cx="5989320" cy="4076700"/>
            <wp:effectExtent l="0" t="0" r="0" b="0"/>
            <wp:docPr id="233031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317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7F62" w14:textId="69CA69F3" w:rsidR="00EF7D46" w:rsidRPr="00D57637" w:rsidRDefault="00EF7D46" w:rsidP="00EF7D46">
      <w:pPr>
        <w:rPr>
          <w:rFonts w:ascii="Franklin Gothic Medium" w:hAnsi="Franklin Gothic Medium" w:cs="Cascadia Mono"/>
        </w:rPr>
      </w:pPr>
    </w:p>
    <w:p w14:paraId="353E2E4E" w14:textId="77777777" w:rsidR="00940338" w:rsidRPr="00D57637" w:rsidRDefault="00940338" w:rsidP="00EF7D46">
      <w:pPr>
        <w:rPr>
          <w:rFonts w:ascii="Franklin Gothic Medium" w:hAnsi="Franklin Gothic Medium" w:cs="Cascadia Mono"/>
          <w:color w:val="000000" w:themeColor="text1"/>
        </w:rPr>
      </w:pPr>
    </w:p>
    <w:p w14:paraId="6535228A" w14:textId="5E3E2738" w:rsidR="00C43B0A" w:rsidRPr="00D57637" w:rsidRDefault="00EF7D46" w:rsidP="00EF7D46">
      <w:pPr>
        <w:rPr>
          <w:rFonts w:ascii="Franklin Gothic Medium" w:hAnsi="Franklin Gothic Medium" w:cs="Cascadia Mono"/>
          <w:b/>
          <w:bCs/>
          <w:color w:val="000000" w:themeColor="text1"/>
          <w:sz w:val="32"/>
          <w:szCs w:val="32"/>
        </w:rPr>
      </w:pPr>
      <w:r w:rsidRPr="00D57637">
        <w:rPr>
          <w:rFonts w:ascii="Franklin Gothic Medium" w:hAnsi="Franklin Gothic Medium" w:cs="Cascadia Mono"/>
          <w:b/>
          <w:bCs/>
          <w:color w:val="000000" w:themeColor="text1"/>
          <w:sz w:val="32"/>
          <w:szCs w:val="32"/>
        </w:rPr>
        <w:t>7.Prediction for user given image:</w:t>
      </w:r>
    </w:p>
    <w:p w14:paraId="49B615E5" w14:textId="2BE22D7A" w:rsidR="00561863" w:rsidRPr="00D57637" w:rsidRDefault="00561863">
      <w:pPr>
        <w:pStyle w:val="ListParagraph"/>
        <w:numPr>
          <w:ilvl w:val="0"/>
          <w:numId w:val="21"/>
        </w:numPr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</w:pPr>
      <w:proofErr w:type="spellStart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rf_regressor</w:t>
      </w:r>
      <w:proofErr w:type="spellEnd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: Trained Random Forest Regressor model for BMI prediction.</w:t>
      </w:r>
    </w:p>
    <w:p w14:paraId="79964EBF" w14:textId="37B70CDF" w:rsidR="00561863" w:rsidRPr="00D57637" w:rsidRDefault="00561863">
      <w:pPr>
        <w:pStyle w:val="ListParagraph"/>
        <w:numPr>
          <w:ilvl w:val="0"/>
          <w:numId w:val="21"/>
        </w:numPr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</w:pPr>
      <w:proofErr w:type="spellStart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rf_classifier</w:t>
      </w:r>
      <w:proofErr w:type="spellEnd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: Trained Random Forest Classifier model for gender classification.</w:t>
      </w:r>
    </w:p>
    <w:p w14:paraId="52D1538F" w14:textId="13B33474" w:rsidR="00561863" w:rsidRPr="00D57637" w:rsidRDefault="00561863">
      <w:pPr>
        <w:pStyle w:val="ListParagraph"/>
        <w:numPr>
          <w:ilvl w:val="0"/>
          <w:numId w:val="21"/>
        </w:numPr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</w:pP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 xml:space="preserve">Both are </w:t>
      </w:r>
      <w:proofErr w:type="gramStart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passed  as</w:t>
      </w:r>
      <w:proofErr w:type="gramEnd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 xml:space="preserve"> parameters for the predict </w:t>
      </w:r>
      <w:proofErr w:type="spellStart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bmi,gender</w:t>
      </w:r>
      <w:proofErr w:type="spellEnd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 xml:space="preserve">  function </w:t>
      </w:r>
    </w:p>
    <w:p w14:paraId="7E03701E" w14:textId="5131CD9F" w:rsidR="00561863" w:rsidRPr="00D57637" w:rsidRDefault="00561863">
      <w:pPr>
        <w:pStyle w:val="ListParagraph"/>
        <w:numPr>
          <w:ilvl w:val="0"/>
          <w:numId w:val="21"/>
        </w:numPr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</w:pP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Get image paths from user</w:t>
      </w:r>
    </w:p>
    <w:p w14:paraId="5BF338B6" w14:textId="0D4B6F31" w:rsidR="00561863" w:rsidRPr="00D57637" w:rsidRDefault="00561863">
      <w:pPr>
        <w:pStyle w:val="ListParagraph"/>
        <w:numPr>
          <w:ilvl w:val="0"/>
          <w:numId w:val="21"/>
        </w:numPr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</w:pP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Load the images</w:t>
      </w:r>
    </w:p>
    <w:p w14:paraId="74E91B25" w14:textId="6C7090E9" w:rsidR="00561863" w:rsidRPr="00D57637" w:rsidRDefault="00561863">
      <w:pPr>
        <w:pStyle w:val="ListParagraph"/>
        <w:numPr>
          <w:ilvl w:val="0"/>
          <w:numId w:val="21"/>
        </w:numPr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</w:pP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lastRenderedPageBreak/>
        <w:t>Check if images are loaded correctly</w:t>
      </w:r>
    </w:p>
    <w:p w14:paraId="49680EF5" w14:textId="0720CEEB" w:rsidR="00561863" w:rsidRPr="00D57637" w:rsidRDefault="00561863">
      <w:pPr>
        <w:pStyle w:val="ListParagraph"/>
        <w:numPr>
          <w:ilvl w:val="0"/>
          <w:numId w:val="21"/>
        </w:numPr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</w:pP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Preprocess images: resize to a fixed size and convert to grayscale</w:t>
      </w:r>
    </w:p>
    <w:p w14:paraId="241FCD40" w14:textId="22DEAF82" w:rsidR="00561863" w:rsidRPr="00D57637" w:rsidRDefault="00561863">
      <w:pPr>
        <w:pStyle w:val="ListParagraph"/>
        <w:numPr>
          <w:ilvl w:val="0"/>
          <w:numId w:val="21"/>
        </w:numPr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</w:pP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Extract features: mean and standard deviation of pixel intensities</w:t>
      </w:r>
    </w:p>
    <w:p w14:paraId="20FD2B5B" w14:textId="7C046128" w:rsidR="00561863" w:rsidRPr="00D57637" w:rsidRDefault="00561863">
      <w:pPr>
        <w:pStyle w:val="ListParagraph"/>
        <w:numPr>
          <w:ilvl w:val="0"/>
          <w:numId w:val="21"/>
        </w:numPr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</w:pP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Combine features into a single array</w:t>
      </w:r>
    </w:p>
    <w:p w14:paraId="524959D4" w14:textId="4B816ABC" w:rsidR="00561863" w:rsidRPr="00D57637" w:rsidRDefault="00561863">
      <w:pPr>
        <w:pStyle w:val="ListParagraph"/>
        <w:numPr>
          <w:ilvl w:val="0"/>
          <w:numId w:val="21"/>
        </w:numPr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</w:pP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Predict BMI and gender</w:t>
      </w:r>
    </w:p>
    <w:p w14:paraId="6307FE31" w14:textId="4CF694E2" w:rsidR="00561863" w:rsidRDefault="00561863">
      <w:pPr>
        <w:pStyle w:val="ListParagraph"/>
        <w:numPr>
          <w:ilvl w:val="0"/>
          <w:numId w:val="21"/>
        </w:numPr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</w:pP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Return the predictions</w:t>
      </w:r>
    </w:p>
    <w:p w14:paraId="131B674F" w14:textId="6755D97D" w:rsidR="00EF7D46" w:rsidRPr="00D57637" w:rsidRDefault="00E73100" w:rsidP="00E73100">
      <w:pPr>
        <w:pStyle w:val="ListParagraph"/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</w:pPr>
      <w:r w:rsidRPr="00E73100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drawing>
          <wp:inline distT="0" distB="0" distL="0" distR="0" wp14:anchorId="6FC56DCB" wp14:editId="355186C0">
            <wp:extent cx="5486400" cy="2956560"/>
            <wp:effectExtent l="0" t="0" r="0" b="0"/>
            <wp:docPr id="1549363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635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6FDD" w14:textId="77777777" w:rsidR="00963F75" w:rsidRPr="00D57637" w:rsidRDefault="00963F75" w:rsidP="00EF7D46">
      <w:pPr>
        <w:rPr>
          <w:rFonts w:ascii="Franklin Gothic Medium" w:hAnsi="Franklin Gothic Medium" w:cs="Cascadia Mono"/>
          <w:color w:val="000000" w:themeColor="text1"/>
        </w:rPr>
      </w:pPr>
    </w:p>
    <w:p w14:paraId="390403BA" w14:textId="6CCE7F9E" w:rsidR="00963F75" w:rsidRPr="00D57637" w:rsidRDefault="00963F75" w:rsidP="00EF7D46">
      <w:pPr>
        <w:rPr>
          <w:rFonts w:ascii="Franklin Gothic Medium" w:hAnsi="Franklin Gothic Medium" w:cs="Cascadia Mono"/>
          <w:b/>
          <w:bCs/>
          <w:color w:val="000000" w:themeColor="text1"/>
          <w:sz w:val="32"/>
          <w:szCs w:val="32"/>
        </w:rPr>
      </w:pPr>
      <w:r w:rsidRPr="00D57637">
        <w:rPr>
          <w:rFonts w:ascii="Franklin Gothic Medium" w:hAnsi="Franklin Gothic Medium" w:cs="Cascadia Mono"/>
          <w:b/>
          <w:bCs/>
          <w:color w:val="000000" w:themeColor="text1"/>
          <w:sz w:val="32"/>
          <w:szCs w:val="32"/>
        </w:rPr>
        <w:t>8.Plot distribution of Offences</w:t>
      </w:r>
    </w:p>
    <w:p w14:paraId="4E6006BB" w14:textId="457F9E6F" w:rsidR="00963F75" w:rsidRPr="00D57637" w:rsidRDefault="00963F75">
      <w:pPr>
        <w:pStyle w:val="ListParagraph"/>
        <w:numPr>
          <w:ilvl w:val="0"/>
          <w:numId w:val="19"/>
        </w:numPr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</w:pP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 xml:space="preserve">Initialize an empty set </w:t>
      </w:r>
      <w:proofErr w:type="spellStart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all_keywords</w:t>
      </w:r>
      <w:proofErr w:type="spellEnd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 xml:space="preserve"> to store unique keywords.</w:t>
      </w:r>
    </w:p>
    <w:p w14:paraId="54EF156A" w14:textId="4FF66277" w:rsidR="00963F75" w:rsidRPr="00D57637" w:rsidRDefault="00963F75">
      <w:pPr>
        <w:pStyle w:val="ListParagraph"/>
        <w:numPr>
          <w:ilvl w:val="0"/>
          <w:numId w:val="19"/>
        </w:numPr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</w:pP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Split each offense string by comma, clean each keyword, and add to the set.</w:t>
      </w:r>
    </w:p>
    <w:p w14:paraId="4FF7591C" w14:textId="77D0946C" w:rsidR="00963F75" w:rsidRPr="00D57637" w:rsidRDefault="00963F75">
      <w:pPr>
        <w:pStyle w:val="ListParagraph"/>
        <w:numPr>
          <w:ilvl w:val="0"/>
          <w:numId w:val="19"/>
        </w:numPr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</w:pP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Return the sorted list of unique keywords.</w:t>
      </w:r>
    </w:p>
    <w:p w14:paraId="514711D3" w14:textId="3FE98647" w:rsidR="00963F75" w:rsidRPr="00D57637" w:rsidRDefault="00963F75">
      <w:pPr>
        <w:pStyle w:val="ListParagraph"/>
        <w:numPr>
          <w:ilvl w:val="0"/>
          <w:numId w:val="19"/>
        </w:numPr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</w:pP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Split the offense string by comma and clean each keyword.</w:t>
      </w:r>
    </w:p>
    <w:p w14:paraId="2E839BC1" w14:textId="410AF898" w:rsidR="00963F75" w:rsidRPr="00D57637" w:rsidRDefault="00963F75">
      <w:pPr>
        <w:pStyle w:val="ListParagraph"/>
        <w:numPr>
          <w:ilvl w:val="0"/>
          <w:numId w:val="19"/>
        </w:numPr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</w:pP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For each unique keyword, check if it's present in the offense list.</w:t>
      </w:r>
    </w:p>
    <w:p w14:paraId="1BFBA502" w14:textId="17340321" w:rsidR="00963F75" w:rsidRPr="00D57637" w:rsidRDefault="00963F75">
      <w:pPr>
        <w:pStyle w:val="ListParagraph"/>
        <w:numPr>
          <w:ilvl w:val="0"/>
          <w:numId w:val="19"/>
        </w:numPr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</w:pP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Create a dictionary with each keyword marked as 1 if present, otherwise 0.</w:t>
      </w:r>
    </w:p>
    <w:p w14:paraId="7AE5B923" w14:textId="59614EE8" w:rsidR="00963F75" w:rsidRPr="00D57637" w:rsidRDefault="00963F75">
      <w:pPr>
        <w:pStyle w:val="ListParagraph"/>
        <w:numPr>
          <w:ilvl w:val="0"/>
          <w:numId w:val="19"/>
        </w:numPr>
        <w:rPr>
          <w:rFonts w:ascii="Franklin Gothic Medium" w:hAnsi="Franklin Gothic Medium" w:cs="Cascadia Mono"/>
          <w:color w:val="000000" w:themeColor="text1"/>
          <w:sz w:val="28"/>
          <w:szCs w:val="28"/>
        </w:rPr>
      </w:pP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</w:rPr>
        <w:t xml:space="preserve">Transform the 'Offense' column into a </w:t>
      </w:r>
      <w:proofErr w:type="spellStart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</w:rPr>
        <w:t>DataFrame</w:t>
      </w:r>
      <w:proofErr w:type="spellEnd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</w:rPr>
        <w:t xml:space="preserve"> with offense categories.</w:t>
      </w:r>
    </w:p>
    <w:p w14:paraId="6314B52A" w14:textId="7A30A650" w:rsidR="00963F75" w:rsidRPr="00D57637" w:rsidRDefault="00963F75">
      <w:pPr>
        <w:pStyle w:val="ListParagraph"/>
        <w:numPr>
          <w:ilvl w:val="0"/>
          <w:numId w:val="19"/>
        </w:numPr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</w:pP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Determine the number of plots (</w:t>
      </w:r>
      <w:proofErr w:type="spellStart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num_plots</w:t>
      </w:r>
      <w:proofErr w:type="spellEnd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) and rows (</w:t>
      </w:r>
      <w:proofErr w:type="spellStart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num_rows</w:t>
      </w:r>
      <w:proofErr w:type="spellEnd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) based on the number of unique keywords.</w:t>
      </w:r>
    </w:p>
    <w:p w14:paraId="2C76FB9A" w14:textId="22445020" w:rsidR="00963F75" w:rsidRPr="00D57637" w:rsidRDefault="00963F75">
      <w:pPr>
        <w:pStyle w:val="ListParagraph"/>
        <w:numPr>
          <w:ilvl w:val="0"/>
          <w:numId w:val="19"/>
        </w:numPr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</w:pP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 xml:space="preserve">Create subplots using </w:t>
      </w:r>
      <w:proofErr w:type="spellStart"/>
      <w:proofErr w:type="gramStart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plt.subplots</w:t>
      </w:r>
      <w:proofErr w:type="spellEnd"/>
      <w:proofErr w:type="gramEnd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() with appropriate size.</w:t>
      </w:r>
    </w:p>
    <w:p w14:paraId="6B9F19A3" w14:textId="31E6A8B0" w:rsidR="00963F75" w:rsidRPr="00D57637" w:rsidRDefault="00963F75">
      <w:pPr>
        <w:pStyle w:val="ListParagraph"/>
        <w:numPr>
          <w:ilvl w:val="0"/>
          <w:numId w:val="19"/>
        </w:numPr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</w:pP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lastRenderedPageBreak/>
        <w:t xml:space="preserve">For each chunk of offenses, compute the sum of occurrences across inmates using </w:t>
      </w:r>
      <w:proofErr w:type="spellStart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df_offenses</w:t>
      </w:r>
      <w:proofErr w:type="spellEnd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[chunk</w:t>
      </w:r>
      <w:proofErr w:type="gramStart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].sum</w:t>
      </w:r>
      <w:proofErr w:type="gramEnd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(axis=0).</w:t>
      </w:r>
    </w:p>
    <w:p w14:paraId="51A7621F" w14:textId="2ED9B46B" w:rsidR="00963F75" w:rsidRPr="00D57637" w:rsidRDefault="00963F75">
      <w:pPr>
        <w:pStyle w:val="ListParagraph"/>
        <w:numPr>
          <w:ilvl w:val="0"/>
          <w:numId w:val="19"/>
        </w:numPr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</w:pP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 xml:space="preserve">Plot a bar plot for each chunk using </w:t>
      </w:r>
      <w:proofErr w:type="spellStart"/>
      <w:proofErr w:type="gramStart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sns.barplot</w:t>
      </w:r>
      <w:proofErr w:type="spellEnd"/>
      <w:proofErr w:type="gramEnd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(), setting titles and axis labels.</w:t>
      </w:r>
    </w:p>
    <w:p w14:paraId="7D479D86" w14:textId="6F674987" w:rsidR="00963F75" w:rsidRPr="0009330D" w:rsidRDefault="00963F75">
      <w:pPr>
        <w:pStyle w:val="ListParagraph"/>
        <w:numPr>
          <w:ilvl w:val="0"/>
          <w:numId w:val="19"/>
        </w:numPr>
        <w:rPr>
          <w:rFonts w:ascii="Franklin Gothic Medium" w:hAnsi="Franklin Gothic Medium" w:cs="Cascadia Mono"/>
          <w:sz w:val="28"/>
          <w:szCs w:val="28"/>
        </w:rPr>
      </w:pPr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 xml:space="preserve">Adjust layout with </w:t>
      </w:r>
      <w:proofErr w:type="spellStart"/>
      <w:proofErr w:type="gramStart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plt.tight</w:t>
      </w:r>
      <w:proofErr w:type="gramEnd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_layout</w:t>
      </w:r>
      <w:proofErr w:type="spellEnd"/>
      <w:r w:rsidRPr="00D57637"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  <w:t>() for better display.</w:t>
      </w:r>
    </w:p>
    <w:p w14:paraId="3C554421" w14:textId="77777777" w:rsidR="0009330D" w:rsidRDefault="0009330D" w:rsidP="0009330D">
      <w:pPr>
        <w:pStyle w:val="ListParagraph"/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</w:pPr>
    </w:p>
    <w:p w14:paraId="24222BB9" w14:textId="57992D51" w:rsidR="0009330D" w:rsidRDefault="0009330D" w:rsidP="0009330D">
      <w:pPr>
        <w:pStyle w:val="ListParagraph"/>
        <w:rPr>
          <w:rFonts w:ascii="Franklin Gothic Medium" w:hAnsi="Franklin Gothic Medium" w:cs="Cascadia Mono"/>
          <w:color w:val="000000" w:themeColor="text1"/>
          <w:sz w:val="28"/>
          <w:szCs w:val="28"/>
          <w:lang w:val="en-IN"/>
        </w:rPr>
      </w:pPr>
      <w:r w:rsidRPr="0009330D">
        <w:rPr>
          <w:rFonts w:ascii="Franklin Gothic Medium" w:hAnsi="Franklin Gothic Medium" w:cs="Cascadia Mono"/>
          <w:noProof/>
          <w:sz w:val="28"/>
          <w:szCs w:val="28"/>
        </w:rPr>
        <w:drawing>
          <wp:inline distT="0" distB="0" distL="0" distR="0" wp14:anchorId="2A6C6A7F" wp14:editId="01C49447">
            <wp:extent cx="5692140" cy="2705100"/>
            <wp:effectExtent l="0" t="0" r="3810" b="0"/>
            <wp:docPr id="134656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69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30A4" w14:textId="4017F1F8" w:rsidR="0009330D" w:rsidRDefault="0009330D" w:rsidP="0009330D">
      <w:pPr>
        <w:pStyle w:val="ListParagraph"/>
        <w:rPr>
          <w:rFonts w:ascii="Franklin Gothic Medium" w:hAnsi="Franklin Gothic Medium" w:cs="Cascadia Mono"/>
          <w:sz w:val="28"/>
          <w:szCs w:val="28"/>
        </w:rPr>
      </w:pPr>
    </w:p>
    <w:p w14:paraId="3F92A9F3" w14:textId="0178E214" w:rsidR="0009330D" w:rsidRPr="00D57637" w:rsidRDefault="008E3C93" w:rsidP="0009330D">
      <w:pPr>
        <w:pStyle w:val="ListParagraph"/>
        <w:rPr>
          <w:rFonts w:ascii="Franklin Gothic Medium" w:hAnsi="Franklin Gothic Medium" w:cs="Cascadia Mono"/>
          <w:sz w:val="28"/>
          <w:szCs w:val="28"/>
        </w:rPr>
      </w:pPr>
      <w:r w:rsidRPr="008E3C93">
        <w:rPr>
          <w:rFonts w:ascii="Franklin Gothic Medium" w:hAnsi="Franklin Gothic Medium" w:cs="Cascadia Mono"/>
          <w:noProof/>
          <w:sz w:val="28"/>
          <w:szCs w:val="28"/>
        </w:rPr>
        <w:drawing>
          <wp:inline distT="0" distB="0" distL="0" distR="0" wp14:anchorId="1585D18A" wp14:editId="38BB156A">
            <wp:extent cx="5778629" cy="2480144"/>
            <wp:effectExtent l="0" t="0" r="0" b="0"/>
            <wp:docPr id="184052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269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7175" cy="248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30D" w:rsidRPr="00D57637" w:rsidSect="00D57637">
      <w:pgSz w:w="12240" w:h="15840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9A82D1C"/>
    <w:multiLevelType w:val="hybridMultilevel"/>
    <w:tmpl w:val="241816B0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A5920"/>
    <w:multiLevelType w:val="hybridMultilevel"/>
    <w:tmpl w:val="FDA09C64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703E93"/>
    <w:multiLevelType w:val="hybridMultilevel"/>
    <w:tmpl w:val="4FCA7E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755A"/>
    <w:multiLevelType w:val="hybridMultilevel"/>
    <w:tmpl w:val="E4F6608C"/>
    <w:lvl w:ilvl="0" w:tplc="40090009">
      <w:start w:val="1"/>
      <w:numFmt w:val="bullet"/>
      <w:lvlText w:val=""/>
      <w:lvlJc w:val="left"/>
      <w:pPr>
        <w:ind w:left="91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0" w15:restartNumberingAfterBreak="0">
    <w:nsid w:val="1B280775"/>
    <w:multiLevelType w:val="hybridMultilevel"/>
    <w:tmpl w:val="A5729A00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34C78"/>
    <w:multiLevelType w:val="hybridMultilevel"/>
    <w:tmpl w:val="DA7C69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467AC"/>
    <w:multiLevelType w:val="hybridMultilevel"/>
    <w:tmpl w:val="121E44C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3" w15:restartNumberingAfterBreak="0">
    <w:nsid w:val="36C20176"/>
    <w:multiLevelType w:val="hybridMultilevel"/>
    <w:tmpl w:val="9A483B3C"/>
    <w:lvl w:ilvl="0" w:tplc="40090009">
      <w:start w:val="1"/>
      <w:numFmt w:val="bullet"/>
      <w:lvlText w:val=""/>
      <w:lvlJc w:val="left"/>
      <w:pPr>
        <w:ind w:left="91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4" w15:restartNumberingAfterBreak="0">
    <w:nsid w:val="3B6002FE"/>
    <w:multiLevelType w:val="hybridMultilevel"/>
    <w:tmpl w:val="0A0014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72500"/>
    <w:multiLevelType w:val="hybridMultilevel"/>
    <w:tmpl w:val="5D749C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9B4DF9"/>
    <w:multiLevelType w:val="hybridMultilevel"/>
    <w:tmpl w:val="336037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E30748"/>
    <w:multiLevelType w:val="hybridMultilevel"/>
    <w:tmpl w:val="EC340C4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3E20EF"/>
    <w:multiLevelType w:val="hybridMultilevel"/>
    <w:tmpl w:val="79FC2FD2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DCEC055C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7D6C8B"/>
    <w:multiLevelType w:val="hybridMultilevel"/>
    <w:tmpl w:val="C04833DA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0" w15:restartNumberingAfterBreak="0">
    <w:nsid w:val="797B2AE6"/>
    <w:multiLevelType w:val="hybridMultilevel"/>
    <w:tmpl w:val="5726C58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468859">
    <w:abstractNumId w:val="5"/>
  </w:num>
  <w:num w:numId="2" w16cid:durableId="1503738828">
    <w:abstractNumId w:val="3"/>
  </w:num>
  <w:num w:numId="3" w16cid:durableId="1112477276">
    <w:abstractNumId w:val="2"/>
  </w:num>
  <w:num w:numId="4" w16cid:durableId="1942374947">
    <w:abstractNumId w:val="4"/>
  </w:num>
  <w:num w:numId="5" w16cid:durableId="1476802514">
    <w:abstractNumId w:val="1"/>
  </w:num>
  <w:num w:numId="6" w16cid:durableId="1013603483">
    <w:abstractNumId w:val="0"/>
  </w:num>
  <w:num w:numId="7" w16cid:durableId="2055302799">
    <w:abstractNumId w:val="18"/>
  </w:num>
  <w:num w:numId="8" w16cid:durableId="1473059011">
    <w:abstractNumId w:val="11"/>
  </w:num>
  <w:num w:numId="9" w16cid:durableId="964584709">
    <w:abstractNumId w:val="13"/>
  </w:num>
  <w:num w:numId="10" w16cid:durableId="996806002">
    <w:abstractNumId w:val="19"/>
  </w:num>
  <w:num w:numId="11" w16cid:durableId="1344935728">
    <w:abstractNumId w:val="9"/>
  </w:num>
  <w:num w:numId="12" w16cid:durableId="1332293082">
    <w:abstractNumId w:val="12"/>
  </w:num>
  <w:num w:numId="13" w16cid:durableId="1060907261">
    <w:abstractNumId w:val="8"/>
  </w:num>
  <w:num w:numId="14" w16cid:durableId="131750718">
    <w:abstractNumId w:val="10"/>
  </w:num>
  <w:num w:numId="15" w16cid:durableId="660693970">
    <w:abstractNumId w:val="14"/>
  </w:num>
  <w:num w:numId="16" w16cid:durableId="1485589939">
    <w:abstractNumId w:val="6"/>
  </w:num>
  <w:num w:numId="17" w16cid:durableId="1473644036">
    <w:abstractNumId w:val="7"/>
  </w:num>
  <w:num w:numId="18" w16cid:durableId="676227607">
    <w:abstractNumId w:val="16"/>
  </w:num>
  <w:num w:numId="19" w16cid:durableId="1166477523">
    <w:abstractNumId w:val="15"/>
  </w:num>
  <w:num w:numId="20" w16cid:durableId="1948927821">
    <w:abstractNumId w:val="20"/>
  </w:num>
  <w:num w:numId="21" w16cid:durableId="1837918584">
    <w:abstractNumId w:val="1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30D"/>
    <w:rsid w:val="00136CBC"/>
    <w:rsid w:val="0015074B"/>
    <w:rsid w:val="001E2F2A"/>
    <w:rsid w:val="0029639D"/>
    <w:rsid w:val="00326F90"/>
    <w:rsid w:val="0043456D"/>
    <w:rsid w:val="00552A6C"/>
    <w:rsid w:val="00561863"/>
    <w:rsid w:val="00584C0E"/>
    <w:rsid w:val="00695BC5"/>
    <w:rsid w:val="0076168F"/>
    <w:rsid w:val="007B74C8"/>
    <w:rsid w:val="008D55E4"/>
    <w:rsid w:val="008E3C93"/>
    <w:rsid w:val="00925151"/>
    <w:rsid w:val="00940338"/>
    <w:rsid w:val="00963F75"/>
    <w:rsid w:val="00A01959"/>
    <w:rsid w:val="00AA1D8D"/>
    <w:rsid w:val="00B20C0B"/>
    <w:rsid w:val="00B47730"/>
    <w:rsid w:val="00B83017"/>
    <w:rsid w:val="00C43B0A"/>
    <w:rsid w:val="00CB0664"/>
    <w:rsid w:val="00D57637"/>
    <w:rsid w:val="00E0554E"/>
    <w:rsid w:val="00E73100"/>
    <w:rsid w:val="00EF7D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E4B4AD"/>
  <w14:defaultImageDpi w14:val="300"/>
  <w15:docId w15:val="{EDEE6DD2-8885-4B95-90FD-3D21D9371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7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7D4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F7D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83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6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7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6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0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2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2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32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32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02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80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90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71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49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3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67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12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35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49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703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14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65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440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92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26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1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2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96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00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15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7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23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8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55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11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792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71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24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9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32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38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17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03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93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7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067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5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Shrinidhi R</cp:lastModifiedBy>
  <cp:revision>8</cp:revision>
  <dcterms:created xsi:type="dcterms:W3CDTF">2013-12-23T23:15:00Z</dcterms:created>
  <dcterms:modified xsi:type="dcterms:W3CDTF">2024-12-16T12:23:00Z</dcterms:modified>
  <cp:category/>
</cp:coreProperties>
</file>